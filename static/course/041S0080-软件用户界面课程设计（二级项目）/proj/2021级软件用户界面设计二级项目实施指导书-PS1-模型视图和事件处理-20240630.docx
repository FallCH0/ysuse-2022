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AA5" w:rsidRDefault="00811C34">
      <w:pPr>
        <w:spacing w:line="360" w:lineRule="auto"/>
        <w:jc w:val="center"/>
        <w:rPr>
          <w:rFonts w:ascii="宋体" w:hAnsi="宋体" w:cs="宋体"/>
          <w:b/>
          <w:sz w:val="44"/>
        </w:rPr>
      </w:pPr>
      <w:r>
        <w:rPr>
          <w:rFonts w:ascii="宋体" w:hAnsi="宋体" w:cs="宋体"/>
          <w:b/>
          <w:sz w:val="44"/>
        </w:rPr>
        <w:t>消消乐</w:t>
      </w:r>
      <w:r w:rsidR="00E84AA5">
        <w:rPr>
          <w:rFonts w:ascii="宋体" w:hAnsi="宋体" w:cs="宋体" w:hint="eastAsia"/>
          <w:b/>
          <w:sz w:val="44"/>
        </w:rPr>
        <w:t>1</w:t>
      </w:r>
      <w:r w:rsidR="000D69AE">
        <w:rPr>
          <w:rFonts w:ascii="宋体" w:hAnsi="宋体" w:cs="宋体"/>
          <w:b/>
          <w:sz w:val="44"/>
        </w:rPr>
        <w:t>：</w:t>
      </w:r>
      <w:r w:rsidR="00E84AA5">
        <w:rPr>
          <w:rFonts w:ascii="宋体" w:hAnsi="宋体" w:cs="宋体"/>
          <w:b/>
          <w:sz w:val="44"/>
        </w:rPr>
        <w:t>模型视图和事件处理</w:t>
      </w:r>
    </w:p>
    <w:p w:rsidR="009E748F" w:rsidRDefault="00E84AA5">
      <w:pPr>
        <w:spacing w:line="360" w:lineRule="auto"/>
        <w:jc w:val="center"/>
        <w:rPr>
          <w:rFonts w:ascii="宋体" w:hAnsi="宋体" w:cs="宋体"/>
          <w:b/>
          <w:sz w:val="44"/>
        </w:rPr>
      </w:pPr>
      <w:r>
        <w:rPr>
          <w:rFonts w:ascii="宋体" w:hAnsi="宋体" w:cs="宋体" w:hint="eastAsia"/>
          <w:b/>
          <w:sz w:val="44"/>
        </w:rPr>
        <w:t>（</w:t>
      </w:r>
      <w:r w:rsidR="000D69AE">
        <w:rPr>
          <w:rFonts w:ascii="宋体" w:hAnsi="宋体" w:cs="宋体" w:hint="eastAsia"/>
          <w:b/>
          <w:sz w:val="44"/>
        </w:rPr>
        <w:t>Model/View and Event Handling</w:t>
      </w:r>
      <w:r>
        <w:rPr>
          <w:rFonts w:ascii="宋体" w:hAnsi="宋体" w:cs="宋体" w:hint="eastAsia"/>
          <w:b/>
          <w:sz w:val="44"/>
        </w:rPr>
        <w:t>）</w:t>
      </w:r>
    </w:p>
    <w:p w:rsidR="009E748F" w:rsidRPr="003A6474" w:rsidRDefault="00CF0E28">
      <w:pPr>
        <w:spacing w:line="360" w:lineRule="auto"/>
        <w:jc w:val="center"/>
        <w:rPr>
          <w:rFonts w:ascii="华文楷体" w:eastAsia="华文楷体" w:hAnsi="华文楷体" w:cs="宋体"/>
          <w:b/>
          <w:sz w:val="28"/>
          <w:szCs w:val="28"/>
        </w:rPr>
      </w:pPr>
      <w:r w:rsidRPr="003A6474">
        <w:rPr>
          <w:rFonts w:ascii="华文楷体" w:eastAsia="华文楷体" w:hAnsi="华文楷体" w:cs="宋体" w:hint="eastAsia"/>
          <w:b/>
          <w:sz w:val="28"/>
          <w:szCs w:val="28"/>
        </w:rPr>
        <w:t>2</w:t>
      </w:r>
      <w:r w:rsidRPr="003A6474">
        <w:rPr>
          <w:rFonts w:ascii="华文楷体" w:eastAsia="华文楷体" w:hAnsi="华文楷体" w:cs="宋体"/>
          <w:b/>
          <w:sz w:val="28"/>
          <w:szCs w:val="28"/>
        </w:rPr>
        <w:t>024.06.30</w:t>
      </w:r>
    </w:p>
    <w:p w:rsidR="009E748F" w:rsidRDefault="001A1FAE">
      <w:pPr>
        <w:spacing w:line="360" w:lineRule="auto"/>
        <w:jc w:val="left"/>
        <w:rPr>
          <w:rFonts w:ascii="宋体" w:hAnsi="宋体" w:cs="宋体"/>
          <w:b/>
          <w:sz w:val="30"/>
        </w:rPr>
      </w:pPr>
      <w:r>
        <w:rPr>
          <w:rFonts w:ascii="宋体" w:hAnsi="宋体" w:cs="宋体"/>
          <w:b/>
          <w:sz w:val="30"/>
        </w:rPr>
        <w:t>消消乐</w:t>
      </w:r>
      <w:r w:rsidR="000406BD">
        <w:rPr>
          <w:rFonts w:ascii="宋体" w:hAnsi="宋体" w:cs="宋体"/>
          <w:b/>
          <w:sz w:val="30"/>
        </w:rPr>
        <w:t>游戏</w:t>
      </w:r>
      <w:bookmarkStart w:id="0" w:name="_GoBack"/>
      <w:bookmarkEnd w:id="0"/>
    </w:p>
    <w:p w:rsidR="009E748F" w:rsidRDefault="000D69AE">
      <w:pPr>
        <w:spacing w:line="360" w:lineRule="auto"/>
        <w:ind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这一系列的</w:t>
      </w:r>
      <w:r w:rsidR="003C79A7">
        <w:rPr>
          <w:rFonts w:ascii="宋体" w:hAnsi="宋体" w:cs="宋体"/>
          <w:sz w:val="24"/>
        </w:rPr>
        <w:t>两</w:t>
      </w:r>
      <w:r>
        <w:rPr>
          <w:rFonts w:ascii="宋体" w:hAnsi="宋体" w:cs="宋体"/>
          <w:sz w:val="24"/>
        </w:rPr>
        <w:t>个</w:t>
      </w:r>
      <w:r w:rsidR="005E6A53">
        <w:rPr>
          <w:rFonts w:ascii="宋体" w:hAnsi="宋体" w:cs="宋体"/>
          <w:sz w:val="24"/>
        </w:rPr>
        <w:t>实验</w:t>
      </w:r>
      <w:r>
        <w:rPr>
          <w:rFonts w:ascii="宋体" w:hAnsi="宋体" w:cs="宋体"/>
          <w:sz w:val="24"/>
        </w:rPr>
        <w:t>要求构建游戏</w:t>
      </w:r>
      <w:r w:rsidR="00A522D7">
        <w:rPr>
          <w:rFonts w:ascii="宋体" w:hAnsi="宋体" w:cs="宋体"/>
          <w:sz w:val="24"/>
        </w:rPr>
        <w:t>消消乐</w:t>
      </w:r>
      <w:r>
        <w:rPr>
          <w:rFonts w:ascii="宋体" w:hAnsi="宋体" w:cs="宋体" w:hint="eastAsia"/>
          <w:sz w:val="24"/>
        </w:rPr>
        <w:t>(Candy Crush)</w:t>
      </w:r>
      <w:r>
        <w:rPr>
          <w:rFonts w:ascii="宋体" w:hAnsi="宋体" w:cs="宋体"/>
          <w:sz w:val="24"/>
        </w:rPr>
        <w:t>。</w:t>
      </w:r>
    </w:p>
    <w:p w:rsidR="009E748F" w:rsidRDefault="000D69AE">
      <w:pPr>
        <w:spacing w:line="360" w:lineRule="auto"/>
        <w:ind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你将使用大多数现代Web应用程序普遍使用的核心技术，比如HTML、CSS和</w:t>
      </w:r>
      <w:proofErr w:type="spellStart"/>
      <w:r>
        <w:rPr>
          <w:rFonts w:ascii="宋体" w:hAnsi="宋体" w:cs="宋体"/>
          <w:sz w:val="24"/>
        </w:rPr>
        <w:t>Javascript</w:t>
      </w:r>
      <w:proofErr w:type="spellEnd"/>
      <w:r>
        <w:rPr>
          <w:rFonts w:ascii="宋体" w:hAnsi="宋体" w:cs="宋体"/>
          <w:sz w:val="24"/>
        </w:rPr>
        <w:t>。</w:t>
      </w:r>
    </w:p>
    <w:p w:rsidR="009E748F" w:rsidRDefault="000D69AE">
      <w:pPr>
        <w:spacing w:line="360" w:lineRule="auto"/>
        <w:ind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在第一个实验中，你将使用标准HTML元素如按钮、</w:t>
      </w:r>
      <w:r w:rsidR="00ED3FE2">
        <w:rPr>
          <w:rFonts w:ascii="宋体" w:hAnsi="宋体" w:cs="宋体"/>
          <w:sz w:val="24"/>
        </w:rPr>
        <w:t>文本框</w:t>
      </w:r>
      <w:r>
        <w:rPr>
          <w:rFonts w:ascii="宋体" w:hAnsi="宋体" w:cs="宋体"/>
          <w:sz w:val="24"/>
        </w:rPr>
        <w:t>、标签和表格</w:t>
      </w:r>
      <w:r>
        <w:rPr>
          <w:rFonts w:ascii="宋体" w:hAnsi="宋体" w:cs="宋体" w:hint="eastAsia"/>
          <w:sz w:val="24"/>
        </w:rPr>
        <w:t xml:space="preserve"> ( buttons, text fields, labels, and tables)</w:t>
      </w:r>
      <w:r>
        <w:rPr>
          <w:rFonts w:ascii="宋体" w:hAnsi="宋体" w:cs="宋体"/>
          <w:sz w:val="24"/>
        </w:rPr>
        <w:t>构建一个简单的Candy Crush UI</w:t>
      </w:r>
      <w:r w:rsidR="000406BD">
        <w:rPr>
          <w:rFonts w:ascii="宋体" w:hAnsi="宋体" w:cs="宋体"/>
          <w:sz w:val="24"/>
        </w:rPr>
        <w:t>。在第二个实验</w:t>
      </w:r>
      <w:r>
        <w:rPr>
          <w:rFonts w:ascii="宋体" w:hAnsi="宋体" w:cs="宋体"/>
          <w:sz w:val="24"/>
        </w:rPr>
        <w:t>中，你将使用更复杂的绘图元素如画布、图像和</w:t>
      </w:r>
      <w:r w:rsidR="00ED3FE2">
        <w:rPr>
          <w:rFonts w:ascii="宋体" w:hAnsi="宋体" w:cs="宋体" w:hint="eastAsia"/>
          <w:sz w:val="24"/>
        </w:rPr>
        <w:t>笔触</w:t>
      </w:r>
      <w:r>
        <w:rPr>
          <w:rFonts w:ascii="宋体" w:hAnsi="宋体" w:cs="宋体" w:hint="eastAsia"/>
          <w:sz w:val="24"/>
        </w:rPr>
        <w:t>（canvas, images, and strokes）</w:t>
      </w:r>
      <w:r>
        <w:rPr>
          <w:rFonts w:ascii="宋体" w:hAnsi="宋体" w:cs="宋体"/>
          <w:sz w:val="24"/>
        </w:rPr>
        <w:t>来改进UI。</w:t>
      </w:r>
    </w:p>
    <w:p w:rsidR="009E748F" w:rsidRDefault="009E748F">
      <w:pPr>
        <w:spacing w:line="360" w:lineRule="auto"/>
        <w:jc w:val="left"/>
        <w:rPr>
          <w:rFonts w:ascii="宋体" w:hAnsi="宋体" w:cs="宋体"/>
          <w:sz w:val="24"/>
        </w:rPr>
      </w:pPr>
    </w:p>
    <w:p w:rsidR="009E748F" w:rsidRDefault="001A1FAE">
      <w:pPr>
        <w:spacing w:line="360" w:lineRule="auto"/>
        <w:jc w:val="left"/>
        <w:rPr>
          <w:rFonts w:ascii="宋体" w:hAnsi="宋体" w:cs="宋体" w:hint="eastAsia"/>
          <w:b/>
          <w:sz w:val="30"/>
        </w:rPr>
      </w:pPr>
      <w:r>
        <w:rPr>
          <w:rFonts w:ascii="宋体" w:hAnsi="宋体" w:cs="宋体"/>
          <w:b/>
          <w:sz w:val="30"/>
        </w:rPr>
        <w:t>消消乐</w:t>
      </w:r>
      <w:r w:rsidR="00ED3FE2">
        <w:rPr>
          <w:rFonts w:ascii="宋体" w:hAnsi="宋体" w:cs="宋体"/>
          <w:b/>
          <w:sz w:val="30"/>
        </w:rPr>
        <w:t>游戏</w:t>
      </w:r>
      <w:r w:rsidR="00ED3FE2">
        <w:rPr>
          <w:rFonts w:ascii="宋体" w:hAnsi="宋体" w:cs="宋体" w:hint="eastAsia"/>
          <w:b/>
          <w:sz w:val="30"/>
        </w:rPr>
        <w:t>规则</w:t>
      </w:r>
    </w:p>
    <w:p w:rsidR="009E748F" w:rsidRDefault="000D69AE">
      <w:pPr>
        <w:spacing w:line="360" w:lineRule="auto"/>
        <w:ind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如果</w:t>
      </w:r>
      <w:r>
        <w:rPr>
          <w:rFonts w:ascii="宋体" w:hAnsi="宋体" w:cs="宋体" w:hint="eastAsia"/>
          <w:sz w:val="24"/>
        </w:rPr>
        <w:t>你</w:t>
      </w:r>
      <w:r w:rsidR="00264BCB">
        <w:rPr>
          <w:rFonts w:ascii="宋体" w:hAnsi="宋体" w:cs="宋体"/>
          <w:sz w:val="24"/>
        </w:rPr>
        <w:t>以前没有玩过</w:t>
      </w:r>
      <w:r w:rsidR="001A1FAE">
        <w:rPr>
          <w:rFonts w:ascii="宋体" w:hAnsi="宋体" w:cs="宋体"/>
          <w:sz w:val="24"/>
        </w:rPr>
        <w:t>消消乐</w:t>
      </w:r>
      <w:r>
        <w:rPr>
          <w:rFonts w:ascii="宋体" w:hAnsi="宋体" w:cs="宋体"/>
          <w:sz w:val="24"/>
        </w:rPr>
        <w:t>游戏，可以花点时间玩</w:t>
      </w:r>
      <w:r w:rsidR="00264BCB">
        <w:rPr>
          <w:rFonts w:ascii="宋体" w:hAnsi="宋体" w:cs="宋体"/>
          <w:sz w:val="24"/>
        </w:rPr>
        <w:t>一下</w:t>
      </w:r>
      <w:r>
        <w:rPr>
          <w:rFonts w:ascii="宋体" w:hAnsi="宋体" w:cs="宋体"/>
          <w:sz w:val="24"/>
        </w:rPr>
        <w:t>以感受游戏。规则总结如下：</w:t>
      </w:r>
    </w:p>
    <w:p w:rsidR="009E748F" w:rsidRDefault="000D69AE">
      <w:pPr>
        <w:numPr>
          <w:ilvl w:val="0"/>
          <w:numId w:val="1"/>
        </w:numPr>
        <w:spacing w:line="360" w:lineRule="auto"/>
        <w:ind w:left="900" w:hanging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游戏场地由不同颜色的糖果组成，排列成网格视图</w:t>
      </w:r>
      <w:r>
        <w:rPr>
          <w:rFonts w:ascii="宋体" w:hAnsi="宋体" w:cs="宋体"/>
          <w:sz w:val="24"/>
        </w:rPr>
        <w:t>。</w:t>
      </w:r>
    </w:p>
    <w:p w:rsidR="009E748F" w:rsidRDefault="00356BB7">
      <w:pPr>
        <w:numPr>
          <w:ilvl w:val="0"/>
          <w:numId w:val="1"/>
        </w:numPr>
        <w:spacing w:line="360" w:lineRule="auto"/>
        <w:ind w:left="900" w:hanging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每当三个或三个以上相同颜色的糖果</w:t>
      </w:r>
      <w:r>
        <w:rPr>
          <w:rFonts w:ascii="宋体" w:hAnsi="宋体" w:cs="宋体" w:hint="eastAsia"/>
          <w:sz w:val="24"/>
        </w:rPr>
        <w:t>连</w:t>
      </w:r>
      <w:r w:rsidR="000D69AE">
        <w:rPr>
          <w:rFonts w:ascii="宋体" w:hAnsi="宋体" w:cs="宋体"/>
          <w:sz w:val="24"/>
        </w:rPr>
        <w:t>成一条水平线或一条垂直线时，就会发生以下情况：</w:t>
      </w:r>
    </w:p>
    <w:p w:rsidR="009E748F" w:rsidRDefault="000D69AE">
      <w:pPr>
        <w:numPr>
          <w:ilvl w:val="0"/>
          <w:numId w:val="2"/>
        </w:numPr>
        <w:spacing w:line="360" w:lineRule="auto"/>
        <w:ind w:left="0" w:firstLineChars="400" w:firstLine="96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玩家获得积分</w:t>
      </w:r>
    </w:p>
    <w:p w:rsidR="009E748F" w:rsidRDefault="007E17A6">
      <w:pPr>
        <w:numPr>
          <w:ilvl w:val="0"/>
          <w:numId w:val="2"/>
        </w:numPr>
        <w:spacing w:line="360" w:lineRule="auto"/>
        <w:ind w:left="0" w:firstLineChars="400" w:firstLine="96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糖果从网格中</w:t>
      </w:r>
      <w:r>
        <w:rPr>
          <w:rFonts w:ascii="宋体" w:hAnsi="宋体" w:cs="宋体" w:hint="eastAsia"/>
          <w:sz w:val="24"/>
        </w:rPr>
        <w:t>消除</w:t>
      </w:r>
      <w:r w:rsidR="000D69AE">
        <w:rPr>
          <w:rFonts w:ascii="宋体" w:hAnsi="宋体" w:cs="宋体"/>
          <w:sz w:val="24"/>
        </w:rPr>
        <w:t>，从而在游戏场地产生空缺位置</w:t>
      </w:r>
    </w:p>
    <w:p w:rsidR="009E748F" w:rsidRDefault="000D69AE">
      <w:pPr>
        <w:numPr>
          <w:ilvl w:val="0"/>
          <w:numId w:val="2"/>
        </w:numPr>
        <w:spacing w:line="360" w:lineRule="auto"/>
        <w:ind w:left="0" w:firstLineChars="400" w:firstLine="96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被移除糖果上面的糖果</w:t>
      </w:r>
      <w:r w:rsidR="00E614E8">
        <w:rPr>
          <w:rFonts w:ascii="宋体" w:hAnsi="宋体" w:cs="宋体" w:hint="eastAsia"/>
          <w:sz w:val="24"/>
        </w:rPr>
        <w:t>自动</w:t>
      </w:r>
      <w:r w:rsidR="00E614E8">
        <w:rPr>
          <w:rFonts w:ascii="宋体" w:hAnsi="宋体" w:cs="宋体"/>
          <w:sz w:val="24"/>
        </w:rPr>
        <w:t>向下移动，</w:t>
      </w:r>
      <w:r>
        <w:rPr>
          <w:rFonts w:ascii="宋体" w:hAnsi="宋体" w:cs="宋体"/>
          <w:sz w:val="24"/>
        </w:rPr>
        <w:t>填充空缺位置</w:t>
      </w:r>
    </w:p>
    <w:p w:rsidR="009E748F" w:rsidRDefault="000D69AE">
      <w:pPr>
        <w:numPr>
          <w:ilvl w:val="0"/>
          <w:numId w:val="2"/>
        </w:numPr>
        <w:spacing w:line="360" w:lineRule="auto"/>
        <w:ind w:left="0" w:firstLineChars="400" w:firstLine="96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新的随机生成的糖果从顶部加入游戏场地，填满场地上的空位。</w:t>
      </w:r>
    </w:p>
    <w:p w:rsidR="009E748F" w:rsidRDefault="00E614E8">
      <w:pPr>
        <w:numPr>
          <w:ilvl w:val="0"/>
          <w:numId w:val="1"/>
        </w:numPr>
        <w:spacing w:line="360" w:lineRule="auto"/>
        <w:ind w:left="900" w:hanging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移动糖果（交换两个糖果位置）。</w:t>
      </w:r>
      <w:r w:rsidR="000D69AE">
        <w:rPr>
          <w:rFonts w:ascii="宋体" w:hAnsi="宋体" w:cs="宋体"/>
          <w:sz w:val="24"/>
        </w:rPr>
        <w:t>如果移动导</w:t>
      </w:r>
      <w:r w:rsidR="00992051">
        <w:rPr>
          <w:rFonts w:ascii="宋体" w:hAnsi="宋体" w:cs="宋体"/>
          <w:sz w:val="24"/>
        </w:rPr>
        <w:t>致三个或更多相同颜色糖果出现有效的水平列或垂直行，玩家可以交换</w:t>
      </w:r>
      <w:r w:rsidR="00927777">
        <w:rPr>
          <w:rFonts w:ascii="宋体" w:hAnsi="宋体" w:cs="宋体"/>
          <w:sz w:val="24"/>
        </w:rPr>
        <w:t>两个糖果，否则不能</w:t>
      </w:r>
      <w:r w:rsidR="00927777">
        <w:rPr>
          <w:rFonts w:ascii="宋体" w:hAnsi="宋体" w:cs="宋体" w:hint="eastAsia"/>
          <w:sz w:val="24"/>
        </w:rPr>
        <w:t>移动</w:t>
      </w:r>
      <w:r w:rsidR="000D69AE">
        <w:rPr>
          <w:rFonts w:ascii="宋体" w:hAnsi="宋体" w:cs="宋体"/>
          <w:sz w:val="24"/>
        </w:rPr>
        <w:t>。</w:t>
      </w:r>
    </w:p>
    <w:p w:rsidR="009E748F" w:rsidRDefault="000D69AE">
      <w:pPr>
        <w:spacing w:line="360" w:lineRule="auto"/>
        <w:ind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你不必实现这些规则，因为我们提供了一个已实现的模型，其中包含可以调用的方法</w:t>
      </w:r>
      <w:r>
        <w:rPr>
          <w:rFonts w:ascii="宋体" w:hAnsi="宋体" w:cs="宋体" w:hint="eastAsia"/>
          <w:sz w:val="24"/>
        </w:rPr>
        <w:t>（rules.js）</w:t>
      </w:r>
      <w:r>
        <w:rPr>
          <w:rFonts w:ascii="宋体" w:hAnsi="宋体" w:cs="宋体"/>
          <w:sz w:val="24"/>
        </w:rPr>
        <w:t>。</w:t>
      </w:r>
    </w:p>
    <w:p w:rsidR="009E748F" w:rsidRDefault="009E748F">
      <w:pPr>
        <w:spacing w:line="360" w:lineRule="auto"/>
        <w:ind w:firstLine="480"/>
        <w:jc w:val="left"/>
        <w:rPr>
          <w:rFonts w:ascii="宋体" w:hAnsi="宋体" w:cs="宋体"/>
          <w:sz w:val="24"/>
        </w:rPr>
      </w:pPr>
    </w:p>
    <w:p w:rsidR="009E748F" w:rsidRDefault="000D69AE">
      <w:pPr>
        <w:spacing w:line="360" w:lineRule="auto"/>
        <w:jc w:val="left"/>
        <w:rPr>
          <w:rFonts w:ascii="宋体" w:hAnsi="宋体" w:cs="宋体"/>
          <w:b/>
          <w:sz w:val="30"/>
        </w:rPr>
      </w:pPr>
      <w:r>
        <w:rPr>
          <w:rFonts w:ascii="宋体" w:hAnsi="宋体" w:cs="宋体"/>
          <w:b/>
          <w:sz w:val="30"/>
        </w:rPr>
        <w:lastRenderedPageBreak/>
        <w:t>有用的参考资料</w:t>
      </w:r>
    </w:p>
    <w:p w:rsidR="009E748F" w:rsidRDefault="000D69AE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要完成此作业，你需要知道如何：</w:t>
      </w:r>
    </w:p>
    <w:p w:rsidR="009E748F" w:rsidRDefault="000D69AE">
      <w:pPr>
        <w:numPr>
          <w:ilvl w:val="0"/>
          <w:numId w:val="3"/>
        </w:numPr>
        <w:spacing w:line="360" w:lineRule="auto"/>
        <w:ind w:left="840" w:hanging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编写 HTML：创建能在主流浏览器中正确显示的HTML页面</w:t>
      </w:r>
    </w:p>
    <w:p w:rsidR="009E748F" w:rsidRDefault="000D69AE">
      <w:pPr>
        <w:numPr>
          <w:ilvl w:val="0"/>
          <w:numId w:val="3"/>
        </w:numPr>
        <w:spacing w:line="360" w:lineRule="auto"/>
        <w:ind w:left="840" w:hanging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使用HTML表单元素（如</w:t>
      </w:r>
      <w:r>
        <w:rPr>
          <w:rFonts w:ascii="宋体" w:hAnsi="宋体" w:cs="宋体" w:hint="eastAsia"/>
          <w:sz w:val="24"/>
        </w:rPr>
        <w:t>&lt;button&gt; &lt;input&gt;</w:t>
      </w:r>
      <w:r>
        <w:rPr>
          <w:rFonts w:ascii="宋体" w:hAnsi="宋体" w:cs="宋体"/>
          <w:sz w:val="24"/>
        </w:rPr>
        <w:t>）</w:t>
      </w:r>
      <w:r>
        <w:rPr>
          <w:rFonts w:ascii="宋体" w:hAnsi="宋体" w:cs="宋体" w:hint="eastAsia"/>
          <w:sz w:val="24"/>
        </w:rPr>
        <w:t>来</w:t>
      </w:r>
      <w:r>
        <w:rPr>
          <w:rFonts w:ascii="宋体" w:hAnsi="宋体" w:cs="宋体"/>
          <w:sz w:val="24"/>
        </w:rPr>
        <w:t>创建web应用程序</w:t>
      </w:r>
    </w:p>
    <w:p w:rsidR="009E748F" w:rsidRDefault="000D69AE">
      <w:pPr>
        <w:numPr>
          <w:ilvl w:val="0"/>
          <w:numId w:val="3"/>
        </w:numPr>
        <w:spacing w:line="360" w:lineRule="auto"/>
        <w:ind w:left="840" w:hanging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使用 CSS 对 HTML 元素进行布局和样式设置</w:t>
      </w:r>
    </w:p>
    <w:p w:rsidR="009E748F" w:rsidRDefault="000D69AE">
      <w:pPr>
        <w:numPr>
          <w:ilvl w:val="0"/>
          <w:numId w:val="3"/>
        </w:numPr>
        <w:spacing w:line="360" w:lineRule="auto"/>
        <w:ind w:left="840" w:hanging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使用</w:t>
      </w:r>
      <w:proofErr w:type="spellStart"/>
      <w:r>
        <w:rPr>
          <w:rFonts w:ascii="宋体" w:hAnsi="宋体" w:cs="宋体"/>
          <w:sz w:val="24"/>
        </w:rPr>
        <w:t>Javascript</w:t>
      </w:r>
      <w:proofErr w:type="spellEnd"/>
      <w:r>
        <w:rPr>
          <w:rFonts w:ascii="宋体" w:hAnsi="宋体" w:cs="宋体"/>
          <w:sz w:val="24"/>
        </w:rPr>
        <w:t>和jQuery添加事件处理程序和绑定以响应用户输入</w:t>
      </w:r>
    </w:p>
    <w:p w:rsidR="009E748F" w:rsidRDefault="000D69AE"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以下是</w:t>
      </w:r>
      <w:r>
        <w:rPr>
          <w:rFonts w:ascii="宋体" w:hAnsi="宋体" w:cs="宋体" w:hint="eastAsia"/>
          <w:sz w:val="24"/>
        </w:rPr>
        <w:t>我们</w:t>
      </w:r>
      <w:r>
        <w:rPr>
          <w:rFonts w:ascii="宋体" w:hAnsi="宋体" w:cs="宋体"/>
          <w:sz w:val="24"/>
        </w:rPr>
        <w:t>挑选的有关 HTML/CSS/</w:t>
      </w:r>
      <w:proofErr w:type="spellStart"/>
      <w:r>
        <w:rPr>
          <w:rFonts w:ascii="宋体" w:hAnsi="宋体" w:cs="宋体"/>
          <w:sz w:val="24"/>
        </w:rPr>
        <w:t>Javascript</w:t>
      </w:r>
      <w:proofErr w:type="spellEnd"/>
      <w:r>
        <w:rPr>
          <w:rFonts w:ascii="宋体" w:hAnsi="宋体" w:cs="宋体"/>
          <w:sz w:val="24"/>
        </w:rPr>
        <w:t>/jQuery/</w:t>
      </w:r>
      <w:proofErr w:type="spellStart"/>
      <w:r>
        <w:rPr>
          <w:rFonts w:ascii="宋体" w:hAnsi="宋体" w:cs="宋体"/>
          <w:sz w:val="24"/>
        </w:rPr>
        <w:t>jQueryUI</w:t>
      </w:r>
      <w:proofErr w:type="spellEnd"/>
      <w:r>
        <w:rPr>
          <w:rFonts w:ascii="宋体" w:hAnsi="宋体" w:cs="宋体"/>
          <w:sz w:val="24"/>
        </w:rPr>
        <w:t xml:space="preserve"> 的</w:t>
      </w:r>
      <w:r>
        <w:rPr>
          <w:rFonts w:ascii="宋体" w:hAnsi="宋体" w:cs="宋体" w:hint="eastAsia"/>
          <w:sz w:val="24"/>
        </w:rPr>
        <w:t>有用教程：</w:t>
      </w:r>
    </w:p>
    <w:p w:rsidR="009E748F" w:rsidRDefault="00677C3E"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sz w:val="24"/>
        </w:rPr>
      </w:pPr>
      <w:hyperlink r:id="rId5" w:history="1">
        <w:r w:rsidR="000D69AE">
          <w:rPr>
            <w:rStyle w:val="a8"/>
            <w:rFonts w:ascii="宋体" w:hAnsi="宋体" w:cs="宋体" w:hint="eastAsia"/>
            <w:sz w:val="24"/>
          </w:rPr>
          <w:t>HTML教程</w:t>
        </w:r>
      </w:hyperlink>
    </w:p>
    <w:p w:rsidR="009E748F" w:rsidRDefault="00677C3E"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sz w:val="24"/>
        </w:rPr>
      </w:pPr>
      <w:hyperlink r:id="rId6" w:history="1">
        <w:r w:rsidR="000D69AE">
          <w:rPr>
            <w:rStyle w:val="a7"/>
            <w:rFonts w:ascii="宋体" w:hAnsi="宋体" w:cs="宋体" w:hint="eastAsia"/>
            <w:sz w:val="24"/>
          </w:rPr>
          <w:t>HTML参考手册</w:t>
        </w:r>
      </w:hyperlink>
    </w:p>
    <w:p w:rsidR="009E748F" w:rsidRDefault="00677C3E"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sz w:val="24"/>
        </w:rPr>
      </w:pPr>
      <w:hyperlink r:id="rId7" w:history="1">
        <w:r w:rsidR="000D69AE">
          <w:rPr>
            <w:rStyle w:val="a8"/>
            <w:rFonts w:ascii="宋体" w:hAnsi="宋体" w:cs="宋体" w:hint="eastAsia"/>
            <w:sz w:val="24"/>
          </w:rPr>
          <w:t>CSS样式简介</w:t>
        </w:r>
      </w:hyperlink>
    </w:p>
    <w:p w:rsidR="009E748F" w:rsidRDefault="00677C3E"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sz w:val="24"/>
        </w:rPr>
      </w:pPr>
      <w:hyperlink r:id="rId8" w:history="1">
        <w:r w:rsidR="000D69AE">
          <w:rPr>
            <w:rStyle w:val="a7"/>
            <w:rFonts w:ascii="宋体" w:hAnsi="宋体" w:cs="宋体"/>
            <w:sz w:val="24"/>
          </w:rPr>
          <w:t>Javascript</w:t>
        </w:r>
        <w:r w:rsidR="000D69AE">
          <w:rPr>
            <w:rStyle w:val="a7"/>
            <w:rFonts w:ascii="宋体" w:hAnsi="宋体" w:cs="宋体" w:hint="eastAsia"/>
            <w:sz w:val="24"/>
          </w:rPr>
          <w:t>教程</w:t>
        </w:r>
      </w:hyperlink>
    </w:p>
    <w:p w:rsidR="009E748F" w:rsidRDefault="00677C3E"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sz w:val="24"/>
        </w:rPr>
      </w:pPr>
      <w:hyperlink r:id="rId9" w:history="1">
        <w:r w:rsidR="000D69AE">
          <w:rPr>
            <w:rStyle w:val="a7"/>
            <w:rFonts w:ascii="宋体" w:hAnsi="宋体" w:cs="宋体"/>
            <w:sz w:val="24"/>
          </w:rPr>
          <w:t>JavaScript 参考手册</w:t>
        </w:r>
      </w:hyperlink>
    </w:p>
    <w:p w:rsidR="009E748F" w:rsidRDefault="00677C3E"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sz w:val="24"/>
        </w:rPr>
      </w:pPr>
      <w:hyperlink r:id="rId10" w:history="1">
        <w:r w:rsidR="000D69AE">
          <w:rPr>
            <w:rStyle w:val="a7"/>
            <w:rFonts w:ascii="宋体" w:hAnsi="宋体" w:cs="宋体"/>
            <w:sz w:val="24"/>
          </w:rPr>
          <w:t>jQuery</w:t>
        </w:r>
        <w:r w:rsidR="000D69AE">
          <w:rPr>
            <w:rStyle w:val="a7"/>
            <w:rFonts w:ascii="宋体" w:hAnsi="宋体" w:cs="宋体" w:hint="eastAsia"/>
            <w:sz w:val="24"/>
          </w:rPr>
          <w:t xml:space="preserve"> 教程</w:t>
        </w:r>
      </w:hyperlink>
    </w:p>
    <w:p w:rsidR="009E748F" w:rsidRDefault="00677C3E">
      <w:pPr>
        <w:numPr>
          <w:ilvl w:val="0"/>
          <w:numId w:val="3"/>
        </w:numPr>
        <w:spacing w:line="360" w:lineRule="auto"/>
        <w:jc w:val="left"/>
        <w:rPr>
          <w:rFonts w:ascii="Helvetica" w:eastAsia="Helvetica" w:hAnsi="Helvetica" w:cs="Helvetica"/>
          <w:color w:val="337AB7"/>
          <w:sz w:val="19"/>
          <w:szCs w:val="19"/>
          <w:shd w:val="clear" w:color="auto" w:fill="FFFFFF"/>
        </w:rPr>
      </w:pPr>
      <w:hyperlink r:id="rId11" w:history="1">
        <w:r w:rsidR="000D69AE">
          <w:rPr>
            <w:rStyle w:val="a8"/>
            <w:rFonts w:ascii="宋体" w:hAnsi="宋体" w:cs="宋体"/>
            <w:sz w:val="24"/>
          </w:rPr>
          <w:t xml:space="preserve">jQueryUI </w:t>
        </w:r>
        <w:r w:rsidR="000D69AE">
          <w:rPr>
            <w:rStyle w:val="a8"/>
            <w:rFonts w:ascii="宋体" w:hAnsi="宋体" w:cs="宋体" w:hint="eastAsia"/>
            <w:sz w:val="24"/>
          </w:rPr>
          <w:t>教程</w:t>
        </w:r>
      </w:hyperlink>
    </w:p>
    <w:p w:rsidR="009E748F" w:rsidRDefault="000D69AE">
      <w:pPr>
        <w:spacing w:line="360" w:lineRule="auto"/>
        <w:jc w:val="left"/>
        <w:rPr>
          <w:rFonts w:ascii="宋体" w:hAnsi="宋体" w:cs="宋体"/>
          <w:b/>
          <w:sz w:val="30"/>
        </w:rPr>
      </w:pPr>
      <w:r>
        <w:rPr>
          <w:rFonts w:ascii="宋体" w:hAnsi="宋体" w:cs="宋体"/>
          <w:b/>
          <w:sz w:val="30"/>
        </w:rPr>
        <w:t>提供的资源</w:t>
      </w:r>
    </w:p>
    <w:p w:rsidR="009E748F" w:rsidRDefault="000D69AE">
      <w:pPr>
        <w:spacing w:line="360" w:lineRule="auto"/>
        <w:ind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我们为你提供了candycrush-skeleton.zip，这是一个zip文件，包含</w:t>
      </w:r>
      <w:r>
        <w:rPr>
          <w:rFonts w:ascii="宋体" w:hAnsi="宋体" w:cs="宋体" w:hint="eastAsia"/>
          <w:sz w:val="24"/>
        </w:rPr>
        <w:t>你</w:t>
      </w:r>
      <w:r w:rsidR="00F81A64">
        <w:rPr>
          <w:rFonts w:ascii="宋体" w:hAnsi="宋体" w:cs="宋体" w:hint="eastAsia"/>
          <w:sz w:val="24"/>
        </w:rPr>
        <w:t>实现消消乐</w:t>
      </w:r>
      <w:r w:rsidR="004047C1">
        <w:rPr>
          <w:rFonts w:ascii="宋体" w:hAnsi="宋体" w:cs="宋体" w:hint="eastAsia"/>
          <w:sz w:val="24"/>
        </w:rPr>
        <w:t>1</w:t>
      </w:r>
      <w:r w:rsidR="00F81A64">
        <w:rPr>
          <w:rFonts w:ascii="宋体" w:hAnsi="宋体" w:cs="宋体" w:hint="eastAsia"/>
          <w:sz w:val="24"/>
        </w:rPr>
        <w:t>需要</w:t>
      </w:r>
      <w:r>
        <w:rPr>
          <w:rFonts w:ascii="宋体" w:hAnsi="宋体" w:cs="宋体"/>
          <w:sz w:val="24"/>
        </w:rPr>
        <w:t>的代码</w:t>
      </w:r>
      <w:r w:rsidR="00F81A64">
        <w:rPr>
          <w:rFonts w:ascii="宋体" w:hAnsi="宋体" w:cs="宋体" w:hint="eastAsia"/>
          <w:sz w:val="24"/>
        </w:rPr>
        <w:t>及资源</w:t>
      </w:r>
      <w:r>
        <w:rPr>
          <w:rFonts w:ascii="宋体" w:hAnsi="宋体" w:cs="宋体"/>
          <w:sz w:val="24"/>
        </w:rPr>
        <w:t>。它包含以下文件和文件夹：</w:t>
      </w:r>
    </w:p>
    <w:p w:rsidR="009E748F" w:rsidRDefault="000D69AE">
      <w:pPr>
        <w:numPr>
          <w:ilvl w:val="0"/>
          <w:numId w:val="4"/>
        </w:numPr>
        <w:spacing w:line="360" w:lineRule="auto"/>
        <w:ind w:left="900" w:hanging="420"/>
        <w:jc w:val="left"/>
        <w:rPr>
          <w:rFonts w:ascii="宋体" w:hAnsi="宋体" w:cs="宋体"/>
          <w:sz w:val="24"/>
        </w:rPr>
      </w:pPr>
      <w:r>
        <w:rPr>
          <w:rFonts w:ascii="Helvetica" w:eastAsia="Helvetica" w:hAnsi="Helvetica" w:cs="Helvetica"/>
          <w:b/>
          <w:color w:val="333333"/>
          <w:sz w:val="24"/>
        </w:rPr>
        <w:t>index.html:</w:t>
      </w:r>
      <w:r>
        <w:rPr>
          <w:rFonts w:ascii="宋体" w:hAnsi="宋体" w:cs="宋体"/>
          <w:sz w:val="24"/>
        </w:rPr>
        <w:t>用户界面的框架文件。从这里开始编码。</w:t>
      </w:r>
    </w:p>
    <w:p w:rsidR="009E748F" w:rsidRDefault="000D69AE">
      <w:pPr>
        <w:numPr>
          <w:ilvl w:val="0"/>
          <w:numId w:val="4"/>
        </w:numPr>
        <w:spacing w:line="360" w:lineRule="auto"/>
        <w:ind w:left="900" w:hanging="420"/>
        <w:jc w:val="left"/>
        <w:rPr>
          <w:rFonts w:ascii="宋体" w:hAnsi="宋体" w:cs="宋体"/>
          <w:sz w:val="24"/>
        </w:rPr>
      </w:pPr>
      <w:r>
        <w:rPr>
          <w:rFonts w:ascii="Helvetica" w:eastAsia="Helvetica" w:hAnsi="Helvetica" w:cs="Helvetica"/>
          <w:b/>
          <w:color w:val="333333"/>
          <w:sz w:val="24"/>
        </w:rPr>
        <w:t xml:space="preserve">mainLayout.css: </w:t>
      </w:r>
      <w:r>
        <w:rPr>
          <w:rFonts w:ascii="宋体" w:hAnsi="宋体" w:cs="宋体"/>
          <w:sz w:val="24"/>
        </w:rPr>
        <w:t>index.html的样式表文件</w:t>
      </w:r>
    </w:p>
    <w:p w:rsidR="009E748F" w:rsidRDefault="000D69AE">
      <w:pPr>
        <w:numPr>
          <w:ilvl w:val="0"/>
          <w:numId w:val="4"/>
        </w:numPr>
        <w:spacing w:before="100" w:after="100"/>
        <w:ind w:left="900" w:hanging="420"/>
        <w:jc w:val="left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/>
          <w:b/>
          <w:color w:val="333333"/>
          <w:sz w:val="24"/>
          <w:shd w:val="clear" w:color="auto" w:fill="FFFFFF"/>
        </w:rPr>
        <w:t>board.js</w:t>
      </w:r>
      <w:r>
        <w:rPr>
          <w:rFonts w:ascii="宋体" w:hAnsi="宋体" w:cs="宋体"/>
          <w:color w:val="333333"/>
          <w:sz w:val="24"/>
          <w:shd w:val="clear" w:color="auto" w:fill="FFFFFF"/>
        </w:rPr>
        <w:t>：包含</w:t>
      </w: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 xml:space="preserve"> Board </w:t>
      </w:r>
      <w:r>
        <w:rPr>
          <w:rFonts w:ascii="宋体" w:hAnsi="宋体" w:cs="宋体"/>
          <w:color w:val="333333"/>
          <w:sz w:val="24"/>
          <w:shd w:val="clear" w:color="auto" w:fill="FFFFFF"/>
        </w:rPr>
        <w:t>类的</w:t>
      </w: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 xml:space="preserve"> JavaScript </w:t>
      </w:r>
      <w:r>
        <w:rPr>
          <w:rFonts w:ascii="宋体" w:hAnsi="宋体" w:cs="宋体"/>
          <w:color w:val="333333"/>
          <w:sz w:val="24"/>
          <w:shd w:val="clear" w:color="auto" w:fill="FFFFFF"/>
        </w:rPr>
        <w:t>文件</w:t>
      </w:r>
    </w:p>
    <w:p w:rsidR="009E748F" w:rsidRDefault="000D69AE">
      <w:pPr>
        <w:numPr>
          <w:ilvl w:val="0"/>
          <w:numId w:val="4"/>
        </w:numPr>
        <w:spacing w:before="100" w:after="100"/>
        <w:ind w:left="900" w:hanging="420"/>
        <w:jc w:val="left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/>
          <w:b/>
          <w:color w:val="333333"/>
          <w:sz w:val="24"/>
          <w:shd w:val="clear" w:color="auto" w:fill="FFFFFF"/>
        </w:rPr>
        <w:t>rules.js</w:t>
      </w:r>
      <w:r>
        <w:rPr>
          <w:rFonts w:ascii="宋体" w:hAnsi="宋体" w:cs="宋体"/>
          <w:color w:val="333333"/>
          <w:sz w:val="24"/>
          <w:shd w:val="clear" w:color="auto" w:fill="FFFFFF"/>
        </w:rPr>
        <w:t>：包含</w:t>
      </w: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 xml:space="preserve"> Rules </w:t>
      </w:r>
      <w:r>
        <w:rPr>
          <w:rFonts w:ascii="宋体" w:hAnsi="宋体" w:cs="宋体"/>
          <w:color w:val="333333"/>
          <w:sz w:val="24"/>
          <w:shd w:val="clear" w:color="auto" w:fill="FFFFFF"/>
        </w:rPr>
        <w:t>类的</w:t>
      </w: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 xml:space="preserve"> JavaScript </w:t>
      </w:r>
      <w:r>
        <w:rPr>
          <w:rFonts w:ascii="宋体" w:hAnsi="宋体" w:cs="宋体"/>
          <w:color w:val="333333"/>
          <w:sz w:val="24"/>
          <w:shd w:val="clear" w:color="auto" w:fill="FFFFFF"/>
        </w:rPr>
        <w:t>文件</w:t>
      </w:r>
    </w:p>
    <w:p w:rsidR="009E748F" w:rsidRDefault="000D69AE">
      <w:pPr>
        <w:numPr>
          <w:ilvl w:val="0"/>
          <w:numId w:val="4"/>
        </w:numPr>
        <w:spacing w:before="100" w:after="100"/>
        <w:ind w:left="900" w:hanging="420"/>
        <w:jc w:val="left"/>
        <w:rPr>
          <w:rFonts w:ascii="Helvetica" w:eastAsia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eastAsia="Helvetica" w:hAnsi="Helvetica" w:cs="Helvetica"/>
          <w:b/>
          <w:color w:val="333333"/>
          <w:sz w:val="24"/>
          <w:shd w:val="clear" w:color="auto" w:fill="FFFFFF"/>
        </w:rPr>
        <w:t>Candy.js</w:t>
      </w:r>
      <w:r>
        <w:rPr>
          <w:rFonts w:ascii="宋体" w:hAnsi="宋体" w:cs="宋体"/>
          <w:color w:val="333333"/>
          <w:sz w:val="24"/>
          <w:shd w:val="clear" w:color="auto" w:fill="FFFFFF"/>
        </w:rPr>
        <w:t>：包含</w:t>
      </w: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 xml:space="preserve"> Candy </w:t>
      </w:r>
      <w:r>
        <w:rPr>
          <w:rFonts w:ascii="宋体" w:hAnsi="宋体" w:cs="宋体"/>
          <w:color w:val="333333"/>
          <w:sz w:val="24"/>
          <w:shd w:val="clear" w:color="auto" w:fill="FFFFFF"/>
        </w:rPr>
        <w:t>类的</w:t>
      </w:r>
      <w:r>
        <w:rPr>
          <w:rFonts w:ascii="Helvetica" w:eastAsia="Helvetica" w:hAnsi="Helvetica" w:cs="Helvetica"/>
          <w:color w:val="333333"/>
          <w:sz w:val="24"/>
          <w:shd w:val="clear" w:color="auto" w:fill="FFFFFF"/>
        </w:rPr>
        <w:t xml:space="preserve"> JavaScript </w:t>
      </w:r>
      <w:r>
        <w:rPr>
          <w:rFonts w:ascii="宋体" w:hAnsi="宋体" w:cs="宋体"/>
          <w:color w:val="333333"/>
          <w:sz w:val="24"/>
          <w:shd w:val="clear" w:color="auto" w:fill="FFFFFF"/>
        </w:rPr>
        <w:t>文件</w:t>
      </w:r>
    </w:p>
    <w:p w:rsidR="009E748F" w:rsidRDefault="00147454">
      <w:pPr>
        <w:numPr>
          <w:ilvl w:val="0"/>
          <w:numId w:val="4"/>
        </w:numPr>
        <w:spacing w:line="360" w:lineRule="auto"/>
        <w:ind w:left="900" w:hanging="42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Helvetica" w:eastAsia="Helvetica" w:hAnsi="Helvetica" w:cs="Helvetica"/>
          <w:b/>
          <w:color w:val="333333"/>
          <w:sz w:val="24"/>
        </w:rPr>
        <w:t>Graphics</w:t>
      </w:r>
      <w:r>
        <w:rPr>
          <w:rFonts w:asciiTheme="minorEastAsia" w:eastAsiaTheme="minorEastAsia" w:hAnsiTheme="minorEastAsia" w:cs="Helvetica" w:hint="eastAsia"/>
          <w:b/>
          <w:color w:val="333333"/>
          <w:sz w:val="24"/>
        </w:rPr>
        <w:t>：</w:t>
      </w:r>
      <w:r w:rsidR="000D69AE">
        <w:rPr>
          <w:rFonts w:ascii="宋体" w:hAnsi="宋体" w:cs="宋体"/>
          <w:color w:val="333333"/>
          <w:sz w:val="24"/>
        </w:rPr>
        <w:t>包含所有图形文件的文件夹（将在</w:t>
      </w:r>
      <w:r w:rsidR="00EC17CD">
        <w:rPr>
          <w:rFonts w:asciiTheme="minorEastAsia" w:eastAsiaTheme="minorEastAsia" w:hAnsiTheme="minorEastAsia" w:cs="Helvetica" w:hint="eastAsia"/>
          <w:color w:val="333333"/>
          <w:sz w:val="24"/>
        </w:rPr>
        <w:t>消消乐2</w:t>
      </w:r>
      <w:r w:rsidR="000D69AE">
        <w:rPr>
          <w:rFonts w:ascii="宋体" w:hAnsi="宋体" w:cs="宋体"/>
          <w:color w:val="333333"/>
          <w:sz w:val="24"/>
        </w:rPr>
        <w:t>中使用它们）</w:t>
      </w:r>
    </w:p>
    <w:p w:rsidR="009E748F" w:rsidRDefault="000D69AE">
      <w:pPr>
        <w:spacing w:line="360" w:lineRule="auto"/>
        <w:ind w:firstLine="480"/>
        <w:jc w:val="left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你可以随意更改这些文件。你要把大部分代码写入</w:t>
      </w:r>
      <w:r>
        <w:rPr>
          <w:rFonts w:ascii="Helvetica" w:eastAsia="Helvetica" w:hAnsi="Helvetica" w:cs="Helvetica"/>
          <w:color w:val="333333"/>
          <w:sz w:val="24"/>
        </w:rPr>
        <w:t>index.html</w:t>
      </w:r>
      <w:r>
        <w:rPr>
          <w:rFonts w:ascii="宋体" w:hAnsi="宋体" w:cs="宋体"/>
          <w:color w:val="333333"/>
          <w:sz w:val="24"/>
        </w:rPr>
        <w:t>，包括</w:t>
      </w:r>
      <w:proofErr w:type="spellStart"/>
      <w:r>
        <w:rPr>
          <w:rFonts w:ascii="Helvetica" w:eastAsia="Helvetica" w:hAnsi="Helvetica" w:cs="Helvetica"/>
          <w:color w:val="333333"/>
          <w:sz w:val="24"/>
        </w:rPr>
        <w:t>javascript</w:t>
      </w:r>
      <w:proofErr w:type="spellEnd"/>
      <w:r>
        <w:rPr>
          <w:rFonts w:ascii="宋体" w:hAnsi="宋体" w:cs="宋体"/>
          <w:color w:val="333333"/>
          <w:sz w:val="24"/>
        </w:rPr>
        <w:t>。你可能需要编辑</w:t>
      </w:r>
      <w:r>
        <w:rPr>
          <w:rFonts w:ascii="Helvetica" w:eastAsia="Helvetica" w:hAnsi="Helvetica" w:cs="Helvetica"/>
          <w:color w:val="333333"/>
          <w:sz w:val="24"/>
        </w:rPr>
        <w:t xml:space="preserve"> board.js</w:t>
      </w:r>
      <w:r>
        <w:rPr>
          <w:rFonts w:ascii="宋体" w:hAnsi="宋体" w:cs="宋体"/>
          <w:color w:val="333333"/>
          <w:sz w:val="24"/>
        </w:rPr>
        <w:t>、</w:t>
      </w:r>
      <w:r>
        <w:rPr>
          <w:rFonts w:ascii="Helvetica" w:eastAsia="Helvetica" w:hAnsi="Helvetica" w:cs="Helvetica"/>
          <w:color w:val="333333"/>
          <w:sz w:val="24"/>
        </w:rPr>
        <w:t>rules.js</w:t>
      </w:r>
      <w:r>
        <w:rPr>
          <w:rFonts w:ascii="宋体" w:hAnsi="宋体" w:cs="宋体"/>
          <w:color w:val="333333"/>
          <w:sz w:val="24"/>
        </w:rPr>
        <w:t>或</w:t>
      </w:r>
      <w:r>
        <w:rPr>
          <w:rFonts w:ascii="Helvetica" w:eastAsia="Helvetica" w:hAnsi="Helvetica" w:cs="Helvetica"/>
          <w:color w:val="333333"/>
          <w:sz w:val="24"/>
        </w:rPr>
        <w:t>candy.js</w:t>
      </w:r>
      <w:r>
        <w:rPr>
          <w:rFonts w:ascii="宋体" w:hAnsi="宋体" w:cs="宋体"/>
          <w:color w:val="333333"/>
          <w:sz w:val="24"/>
        </w:rPr>
        <w:t>。你可以使用其他外部</w:t>
      </w:r>
      <w:r>
        <w:rPr>
          <w:rFonts w:ascii="Helvetica" w:eastAsia="Helvetica" w:hAnsi="Helvetica" w:cs="Helvetica"/>
          <w:color w:val="333333"/>
          <w:sz w:val="24"/>
        </w:rPr>
        <w:t xml:space="preserve"> JavaScript </w:t>
      </w:r>
      <w:r>
        <w:rPr>
          <w:rFonts w:ascii="宋体" w:hAnsi="宋体" w:cs="宋体"/>
          <w:color w:val="333333"/>
          <w:sz w:val="24"/>
        </w:rPr>
        <w:t>库，但请务必直接在代码中引用它们（包括指向库网页的链接）。</w:t>
      </w:r>
    </w:p>
    <w:p w:rsidR="009E748F" w:rsidRDefault="009E748F">
      <w:pPr>
        <w:spacing w:line="360" w:lineRule="auto"/>
        <w:ind w:firstLine="480"/>
        <w:jc w:val="left"/>
        <w:rPr>
          <w:rFonts w:ascii="宋体" w:hAnsi="宋体" w:cs="宋体"/>
          <w:color w:val="333333"/>
          <w:sz w:val="24"/>
        </w:rPr>
      </w:pPr>
    </w:p>
    <w:p w:rsidR="009E748F" w:rsidRDefault="009E748F">
      <w:pPr>
        <w:spacing w:line="360" w:lineRule="auto"/>
        <w:ind w:firstLine="480"/>
        <w:jc w:val="left"/>
        <w:rPr>
          <w:rFonts w:ascii="宋体" w:hAnsi="宋体" w:cs="宋体"/>
          <w:color w:val="333333"/>
          <w:sz w:val="24"/>
        </w:rPr>
      </w:pPr>
    </w:p>
    <w:p w:rsidR="009E748F" w:rsidRDefault="000D69AE">
      <w:pPr>
        <w:spacing w:line="360" w:lineRule="auto"/>
        <w:jc w:val="left"/>
        <w:rPr>
          <w:rFonts w:ascii="宋体" w:hAnsi="宋体" w:cs="宋体"/>
          <w:b/>
          <w:sz w:val="30"/>
        </w:rPr>
      </w:pPr>
      <w:r>
        <w:rPr>
          <w:rFonts w:ascii="宋体" w:hAnsi="宋体" w:cs="宋体"/>
          <w:b/>
          <w:sz w:val="30"/>
        </w:rPr>
        <w:t>用户界面</w:t>
      </w:r>
    </w:p>
    <w:p w:rsidR="009E748F" w:rsidRDefault="000D69AE">
      <w:pPr>
        <w:keepNext/>
        <w:spacing w:line="360" w:lineRule="auto"/>
        <w:jc w:val="left"/>
        <w:rPr>
          <w:rFonts w:ascii="等线" w:eastAsia="等线" w:hAnsi="等线" w:cs="等线"/>
        </w:rPr>
      </w:pPr>
      <w:r>
        <w:object w:dxaOrig="8076" w:dyaOrig="36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35pt;height:184pt" o:ole="">
            <v:imagedata r:id="rId12" o:title=""/>
          </v:shape>
          <o:OLEObject Type="Embed" ProgID="StaticMetafile" ShapeID="_x0000_i1025" DrawAspect="Content" ObjectID="_1781273613" r:id="rId13"/>
        </w:object>
      </w:r>
    </w:p>
    <w:p w:rsidR="009E748F" w:rsidRDefault="0032745F">
      <w:pPr>
        <w:jc w:val="center"/>
        <w:rPr>
          <w:rFonts w:ascii="Helvetica" w:eastAsia="Helvetica" w:hAnsi="Helvetica" w:cs="Helvetica"/>
          <w:color w:val="333333"/>
          <w:sz w:val="24"/>
        </w:rPr>
      </w:pPr>
      <w:r>
        <w:rPr>
          <w:rFonts w:ascii="等线 Light" w:eastAsia="等线 Light" w:hAnsi="等线 Light" w:cs="等线 Light" w:hint="eastAsia"/>
          <w:sz w:val="20"/>
        </w:rPr>
        <w:t>图1</w:t>
      </w:r>
      <w:r>
        <w:rPr>
          <w:rFonts w:ascii="等线 Light" w:eastAsia="等线 Light" w:hAnsi="等线 Light" w:cs="等线 Light"/>
          <w:sz w:val="20"/>
        </w:rPr>
        <w:t xml:space="preserve"> </w:t>
      </w:r>
      <w:r w:rsidR="000D69AE">
        <w:rPr>
          <w:rFonts w:ascii="等线 Light" w:eastAsia="等线 Light" w:hAnsi="等线 Light" w:cs="等线 Light"/>
          <w:sz w:val="20"/>
        </w:rPr>
        <w:t>使用标准HTML元素的简单</w:t>
      </w:r>
      <w:r w:rsidR="001A1FAE">
        <w:rPr>
          <w:rFonts w:ascii="等线 Light" w:eastAsia="等线 Light" w:hAnsi="等线 Light" w:cs="等线 Light"/>
          <w:sz w:val="20"/>
        </w:rPr>
        <w:t>消消乐</w:t>
      </w:r>
      <w:r w:rsidR="000D69AE">
        <w:rPr>
          <w:rFonts w:ascii="等线 Light" w:eastAsia="等线 Light" w:hAnsi="等线 Light" w:cs="等线 Light"/>
          <w:sz w:val="20"/>
        </w:rPr>
        <w:t>UI</w:t>
      </w:r>
    </w:p>
    <w:p w:rsidR="009E748F" w:rsidRDefault="000D69AE">
      <w:pPr>
        <w:pStyle w:val="a9"/>
        <w:numPr>
          <w:ilvl w:val="0"/>
          <w:numId w:val="5"/>
        </w:numPr>
        <w:spacing w:line="360" w:lineRule="auto"/>
        <w:ind w:left="420" w:firstLineChars="0"/>
        <w:jc w:val="left"/>
        <w:rPr>
          <w:rFonts w:ascii="Helvetica" w:eastAsia="Helvetica" w:hAnsi="Helvetica" w:cs="Helvetica"/>
          <w:b/>
          <w:color w:val="333333"/>
          <w:sz w:val="30"/>
        </w:rPr>
      </w:pPr>
      <w:r>
        <w:rPr>
          <w:rFonts w:ascii="宋体" w:hAnsi="宋体" w:cs="宋体"/>
          <w:b/>
          <w:color w:val="333333"/>
          <w:sz w:val="30"/>
        </w:rPr>
        <w:t>基本布局</w:t>
      </w:r>
      <w:r>
        <w:rPr>
          <w:rFonts w:ascii="Helvetica" w:eastAsia="Helvetica" w:hAnsi="Helvetica" w:cs="Helvetica"/>
          <w:b/>
          <w:color w:val="333333"/>
          <w:sz w:val="30"/>
        </w:rPr>
        <w:t xml:space="preserve"> </w:t>
      </w:r>
      <w:r>
        <w:rPr>
          <w:rFonts w:ascii="宋体" w:hAnsi="宋体" w:cs="宋体"/>
          <w:b/>
          <w:color w:val="333333"/>
          <w:sz w:val="30"/>
        </w:rPr>
        <w:t>（</w:t>
      </w:r>
      <w:r>
        <w:rPr>
          <w:rFonts w:ascii="Helvetica" w:eastAsia="Helvetica" w:hAnsi="Helvetica" w:cs="Helvetica"/>
          <w:b/>
          <w:color w:val="333333"/>
          <w:sz w:val="30"/>
        </w:rPr>
        <w:t>25%</w:t>
      </w:r>
      <w:r>
        <w:rPr>
          <w:rFonts w:ascii="宋体" w:hAnsi="宋体" w:cs="宋体"/>
          <w:b/>
          <w:color w:val="333333"/>
          <w:sz w:val="30"/>
        </w:rPr>
        <w:t>）</w:t>
      </w:r>
    </w:p>
    <w:p w:rsidR="009E748F" w:rsidRDefault="000D69AE">
      <w:pPr>
        <w:spacing w:line="360" w:lineRule="auto"/>
        <w:ind w:firstLine="48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首先，构建如图</w:t>
      </w:r>
      <w:r>
        <w:rPr>
          <w:rFonts w:ascii="Helvetica" w:eastAsia="Helvetica" w:hAnsi="Helvetica" w:cs="Helvetica"/>
          <w:color w:val="333333"/>
          <w:sz w:val="24"/>
        </w:rPr>
        <w:t xml:space="preserve"> 1 </w:t>
      </w:r>
      <w:r>
        <w:rPr>
          <w:rFonts w:ascii="宋体" w:hAnsi="宋体" w:cs="宋体"/>
          <w:color w:val="333333"/>
          <w:sz w:val="24"/>
        </w:rPr>
        <w:t>所示的界面。需要注意：</w:t>
      </w:r>
    </w:p>
    <w:p w:rsidR="009E748F" w:rsidRDefault="000D69AE">
      <w:pPr>
        <w:numPr>
          <w:ilvl w:val="0"/>
          <w:numId w:val="6"/>
        </w:numPr>
        <w:spacing w:line="360" w:lineRule="auto"/>
        <w:ind w:left="840" w:hanging="42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左列（</w:t>
      </w:r>
      <w:proofErr w:type="spellStart"/>
      <w:r>
        <w:rPr>
          <w:rFonts w:ascii="宋体" w:hAnsi="宋体" w:cs="宋体"/>
          <w:color w:val="333333"/>
          <w:sz w:val="24"/>
        </w:rPr>
        <w:t>firstColumn</w:t>
      </w:r>
      <w:proofErr w:type="spellEnd"/>
      <w:r>
        <w:rPr>
          <w:rFonts w:ascii="宋体" w:hAnsi="宋体" w:cs="宋体" w:hint="eastAsia"/>
          <w:color w:val="333333"/>
          <w:sz w:val="24"/>
        </w:rPr>
        <w:t>）</w:t>
      </w:r>
      <w:r>
        <w:rPr>
          <w:rFonts w:ascii="宋体" w:hAnsi="宋体" w:cs="宋体"/>
          <w:color w:val="333333"/>
          <w:sz w:val="24"/>
        </w:rPr>
        <w:t>按钮(</w:t>
      </w:r>
      <w:proofErr w:type="spellStart"/>
      <w:r>
        <w:rPr>
          <w:rFonts w:ascii="宋体" w:hAnsi="宋体" w:cs="宋体" w:hint="eastAsia"/>
          <w:color w:val="333333"/>
          <w:sz w:val="24"/>
        </w:rPr>
        <w:t>buttun</w:t>
      </w:r>
      <w:proofErr w:type="spellEnd"/>
      <w:r>
        <w:rPr>
          <w:rFonts w:ascii="宋体" w:hAnsi="宋体" w:cs="宋体"/>
          <w:color w:val="333333"/>
          <w:sz w:val="24"/>
        </w:rPr>
        <w:t>)、</w:t>
      </w:r>
      <w:r w:rsidR="001A1FAE">
        <w:rPr>
          <w:rFonts w:ascii="宋体" w:hAnsi="宋体" w:cs="宋体"/>
          <w:color w:val="333333"/>
          <w:sz w:val="24"/>
        </w:rPr>
        <w:t>消消乐</w:t>
      </w:r>
      <w:r>
        <w:rPr>
          <w:rFonts w:ascii="宋体" w:hAnsi="宋体" w:cs="宋体"/>
          <w:color w:val="333333"/>
          <w:sz w:val="24"/>
        </w:rPr>
        <w:t>网格（</w:t>
      </w:r>
      <w:r>
        <w:rPr>
          <w:rFonts w:ascii="宋体" w:hAnsi="宋体" w:cs="宋体" w:hint="eastAsia"/>
          <w:color w:val="333333"/>
          <w:sz w:val="24"/>
        </w:rPr>
        <w:t>candy crush grid</w:t>
      </w:r>
      <w:r>
        <w:rPr>
          <w:rFonts w:ascii="宋体" w:hAnsi="宋体" w:cs="宋体"/>
          <w:color w:val="333333"/>
          <w:sz w:val="24"/>
        </w:rPr>
        <w:t>）和右列</w:t>
      </w:r>
      <w:r>
        <w:rPr>
          <w:rFonts w:ascii="宋体" w:hAnsi="宋体" w:cs="宋体" w:hint="eastAsia"/>
          <w:color w:val="333333"/>
          <w:sz w:val="24"/>
        </w:rPr>
        <w:t>（</w:t>
      </w:r>
      <w:proofErr w:type="spellStart"/>
      <w:r>
        <w:rPr>
          <w:rFonts w:ascii="宋体" w:hAnsi="宋体" w:cs="宋体"/>
          <w:color w:val="333333"/>
          <w:sz w:val="24"/>
        </w:rPr>
        <w:t>lastColumn</w:t>
      </w:r>
      <w:proofErr w:type="spellEnd"/>
      <w:r>
        <w:rPr>
          <w:rFonts w:ascii="宋体" w:hAnsi="宋体" w:cs="宋体" w:hint="eastAsia"/>
          <w:color w:val="333333"/>
          <w:sz w:val="24"/>
        </w:rPr>
        <w:t>）</w:t>
      </w:r>
      <w:r>
        <w:rPr>
          <w:rFonts w:ascii="宋体" w:hAnsi="宋体" w:cs="宋体"/>
          <w:color w:val="333333"/>
          <w:sz w:val="24"/>
        </w:rPr>
        <w:t>按钮(</w:t>
      </w:r>
      <w:proofErr w:type="spellStart"/>
      <w:r>
        <w:rPr>
          <w:rFonts w:ascii="宋体" w:hAnsi="宋体" w:cs="宋体" w:hint="eastAsia"/>
          <w:color w:val="333333"/>
          <w:sz w:val="24"/>
        </w:rPr>
        <w:t>buttun</w:t>
      </w:r>
      <w:proofErr w:type="spellEnd"/>
      <w:r>
        <w:rPr>
          <w:rFonts w:ascii="宋体" w:hAnsi="宋体" w:cs="宋体"/>
          <w:color w:val="333333"/>
          <w:sz w:val="24"/>
        </w:rPr>
        <w:t>)之间的间距（margin)应至少为</w:t>
      </w:r>
      <w:r>
        <w:rPr>
          <w:rFonts w:ascii="Helvetica" w:eastAsia="Helvetica" w:hAnsi="Helvetica" w:cs="Helvetica"/>
          <w:color w:val="333333"/>
          <w:sz w:val="24"/>
        </w:rPr>
        <w:t>10px</w:t>
      </w:r>
      <w:r>
        <w:rPr>
          <w:rFonts w:ascii="宋体" w:hAnsi="宋体" w:cs="宋体"/>
          <w:color w:val="333333"/>
          <w:sz w:val="24"/>
        </w:rPr>
        <w:t>。</w:t>
      </w:r>
    </w:p>
    <w:p w:rsidR="009E748F" w:rsidRDefault="000D69AE">
      <w:pPr>
        <w:numPr>
          <w:ilvl w:val="0"/>
          <w:numId w:val="6"/>
        </w:numPr>
        <w:spacing w:line="360" w:lineRule="auto"/>
        <w:ind w:left="840" w:hanging="42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屏幕上的所有元素都应使用三列</w:t>
      </w:r>
      <w:r>
        <w:rPr>
          <w:rFonts w:ascii="宋体" w:hAnsi="宋体" w:cs="宋体" w:hint="eastAsia"/>
          <w:color w:val="333333"/>
          <w:sz w:val="24"/>
        </w:rPr>
        <w:t>（Column）</w:t>
      </w:r>
      <w:r>
        <w:rPr>
          <w:rFonts w:ascii="宋体" w:hAnsi="宋体" w:cs="宋体"/>
          <w:color w:val="333333"/>
          <w:sz w:val="24"/>
        </w:rPr>
        <w:t>布局。</w:t>
      </w:r>
      <w:r>
        <w:rPr>
          <w:rFonts w:ascii="Helvetica" w:eastAsia="Helvetica" w:hAnsi="Helvetica" w:cs="Helvetica"/>
          <w:color w:val="333333"/>
          <w:sz w:val="24"/>
        </w:rPr>
        <w:t>index.html</w:t>
      </w:r>
      <w:r>
        <w:rPr>
          <w:rFonts w:ascii="宋体" w:hAnsi="宋体" w:cs="宋体"/>
          <w:color w:val="333333"/>
          <w:sz w:val="24"/>
        </w:rPr>
        <w:t>中提供了一个模板，使用了</w:t>
      </w:r>
      <w:r>
        <w:rPr>
          <w:rFonts w:ascii="Helvetica" w:eastAsia="Helvetica" w:hAnsi="Helvetica" w:cs="Helvetica"/>
          <w:color w:val="333333"/>
          <w:sz w:val="24"/>
        </w:rPr>
        <w:t>bootstrap</w:t>
      </w:r>
      <w:r>
        <w:rPr>
          <w:rFonts w:ascii="宋体" w:hAnsi="宋体" w:cs="宋体"/>
          <w:color w:val="333333"/>
          <w:sz w:val="24"/>
        </w:rPr>
        <w:t>元素。</w:t>
      </w:r>
      <w:r>
        <w:rPr>
          <w:rFonts w:ascii="Helvetica" w:eastAsia="Helvetica" w:hAnsi="Helvetica" w:cs="Helvetica"/>
          <w:color w:val="333333"/>
          <w:sz w:val="24"/>
        </w:rPr>
        <w:t>Bootstrap</w:t>
      </w:r>
      <w:r>
        <w:rPr>
          <w:rFonts w:ascii="宋体" w:hAnsi="宋体" w:cs="宋体"/>
          <w:color w:val="333333"/>
          <w:sz w:val="24"/>
        </w:rPr>
        <w:t>是一个有助于格式化的</w:t>
      </w:r>
      <w:r>
        <w:rPr>
          <w:rFonts w:ascii="Helvetica" w:eastAsia="Helvetica" w:hAnsi="Helvetica" w:cs="Helvetica"/>
          <w:color w:val="333333"/>
          <w:sz w:val="24"/>
        </w:rPr>
        <w:t>CSS</w:t>
      </w:r>
      <w:r>
        <w:rPr>
          <w:rFonts w:ascii="宋体" w:hAnsi="宋体" w:cs="宋体"/>
          <w:color w:val="333333"/>
          <w:sz w:val="24"/>
        </w:rPr>
        <w:t>框架。修改模板，使</w:t>
      </w:r>
      <w:proofErr w:type="gramStart"/>
      <w:r>
        <w:rPr>
          <w:rFonts w:ascii="宋体" w:hAnsi="宋体" w:cs="宋体"/>
          <w:color w:val="333333"/>
          <w:sz w:val="24"/>
        </w:rPr>
        <w:t>中间列占页面</w:t>
      </w:r>
      <w:proofErr w:type="gramEnd"/>
      <w:r>
        <w:rPr>
          <w:rFonts w:ascii="宋体" w:hAnsi="宋体" w:cs="宋体"/>
          <w:color w:val="333333"/>
          <w:sz w:val="24"/>
        </w:rPr>
        <w:t>的</w:t>
      </w:r>
      <w:r>
        <w:rPr>
          <w:rFonts w:ascii="Helvetica" w:eastAsia="Helvetica" w:hAnsi="Helvetica" w:cs="Helvetica"/>
          <w:color w:val="333333"/>
          <w:sz w:val="24"/>
        </w:rPr>
        <w:t>50%</w:t>
      </w:r>
      <w:r>
        <w:rPr>
          <w:rFonts w:ascii="宋体" w:hAnsi="宋体" w:cs="宋体"/>
          <w:color w:val="333333"/>
          <w:sz w:val="24"/>
        </w:rPr>
        <w:t>。</w:t>
      </w:r>
    </w:p>
    <w:p w:rsidR="009E748F" w:rsidRDefault="000D69AE">
      <w:pPr>
        <w:numPr>
          <w:ilvl w:val="0"/>
          <w:numId w:val="7"/>
        </w:numPr>
        <w:spacing w:line="360" w:lineRule="auto"/>
        <w:ind w:leftChars="400" w:left="1265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第一列（</w:t>
      </w:r>
      <w:proofErr w:type="spellStart"/>
      <w:r>
        <w:rPr>
          <w:rFonts w:ascii="宋体" w:hAnsi="宋体" w:cs="宋体"/>
          <w:color w:val="333333"/>
          <w:sz w:val="24"/>
        </w:rPr>
        <w:t>firstColumn</w:t>
      </w:r>
      <w:proofErr w:type="spellEnd"/>
      <w:r>
        <w:rPr>
          <w:rFonts w:ascii="宋体" w:hAnsi="宋体" w:cs="宋体"/>
          <w:color w:val="333333"/>
          <w:sz w:val="24"/>
        </w:rPr>
        <w:t>）应包含两个元素：</w:t>
      </w:r>
    </w:p>
    <w:p w:rsidR="009E748F" w:rsidRDefault="000D69AE">
      <w:pPr>
        <w:numPr>
          <w:ilvl w:val="0"/>
          <w:numId w:val="8"/>
        </w:numPr>
        <w:spacing w:line="360" w:lineRule="auto"/>
        <w:ind w:leftChars="600" w:left="1260" w:firstLine="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游戏标题&lt;title&gt;（粗体和彩色）</w:t>
      </w:r>
    </w:p>
    <w:p w:rsidR="009E748F" w:rsidRDefault="000D69AE">
      <w:pPr>
        <w:numPr>
          <w:ilvl w:val="0"/>
          <w:numId w:val="8"/>
        </w:numPr>
        <w:spacing w:line="360" w:lineRule="auto"/>
        <w:ind w:leftChars="600" w:left="1260" w:firstLine="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一个“</w:t>
      </w:r>
      <w:r>
        <w:rPr>
          <w:rFonts w:ascii="Helvetica" w:eastAsia="Helvetica" w:hAnsi="Helvetica" w:cs="Helvetica"/>
          <w:color w:val="333333"/>
          <w:sz w:val="24"/>
        </w:rPr>
        <w:t>New Game</w:t>
      </w:r>
      <w:r>
        <w:rPr>
          <w:rFonts w:ascii="宋体" w:hAnsi="宋体" w:cs="宋体"/>
          <w:color w:val="333333"/>
          <w:sz w:val="24"/>
        </w:rPr>
        <w:t>”按钮</w:t>
      </w:r>
    </w:p>
    <w:p w:rsidR="009E748F" w:rsidRDefault="000D69AE">
      <w:pPr>
        <w:numPr>
          <w:ilvl w:val="0"/>
          <w:numId w:val="8"/>
        </w:numPr>
        <w:spacing w:line="360" w:lineRule="auto"/>
        <w:ind w:leftChars="600" w:left="1260" w:firstLine="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按钮应该是</w:t>
      </w:r>
      <w:r>
        <w:rPr>
          <w:rFonts w:ascii="宋体" w:hAnsi="宋体" w:cs="宋体" w:hint="eastAsia"/>
          <w:color w:val="333333"/>
          <w:sz w:val="24"/>
        </w:rPr>
        <w:t>&lt;input&gt;</w:t>
      </w:r>
      <w:r>
        <w:rPr>
          <w:rFonts w:ascii="宋体" w:hAnsi="宋体" w:cs="宋体"/>
          <w:color w:val="333333"/>
          <w:sz w:val="24"/>
        </w:rPr>
        <w:t>元素。因为我们已经包含了</w:t>
      </w:r>
      <w:r>
        <w:rPr>
          <w:rFonts w:ascii="Helvetica" w:eastAsia="Helvetica" w:hAnsi="Helvetica" w:cs="Helvetica"/>
          <w:color w:val="333333"/>
          <w:sz w:val="24"/>
        </w:rPr>
        <w:t>Bootstrap</w:t>
      </w:r>
      <w:r>
        <w:rPr>
          <w:rFonts w:ascii="宋体" w:hAnsi="宋体" w:cs="宋体"/>
          <w:color w:val="333333"/>
          <w:sz w:val="24"/>
        </w:rPr>
        <w:t>，你可以添加</w:t>
      </w:r>
      <w:r>
        <w:rPr>
          <w:rFonts w:ascii="宋体" w:hAnsi="宋体" w:cs="宋体" w:hint="eastAsia"/>
          <w:color w:val="333333"/>
          <w:sz w:val="24"/>
        </w:rPr>
        <w:t>class="</w:t>
      </w:r>
      <w:proofErr w:type="spellStart"/>
      <w:r>
        <w:rPr>
          <w:rFonts w:ascii="宋体" w:hAnsi="宋体" w:cs="宋体" w:hint="eastAsia"/>
          <w:color w:val="333333"/>
          <w:sz w:val="24"/>
        </w:rPr>
        <w:t>btn</w:t>
      </w:r>
      <w:proofErr w:type="spellEnd"/>
      <w:r>
        <w:rPr>
          <w:rFonts w:ascii="宋体" w:hAnsi="宋体" w:cs="宋体" w:hint="eastAsia"/>
          <w:color w:val="333333"/>
          <w:sz w:val="24"/>
        </w:rPr>
        <w:t>" 添加到</w:t>
      </w:r>
      <w:r w:rsidR="00ED3FE2">
        <w:rPr>
          <w:rFonts w:ascii="宋体" w:hAnsi="宋体" w:cs="宋体" w:hint="eastAsia"/>
          <w:color w:val="333333"/>
          <w:sz w:val="24"/>
        </w:rPr>
        <w:t>你</w:t>
      </w:r>
      <w:r>
        <w:rPr>
          <w:rFonts w:ascii="宋体" w:hAnsi="宋体" w:cs="宋体" w:hint="eastAsia"/>
          <w:color w:val="333333"/>
          <w:sz w:val="24"/>
        </w:rPr>
        <w:t>的按钮以获得现代风格的按钮</w:t>
      </w:r>
      <w:r>
        <w:rPr>
          <w:rFonts w:ascii="宋体" w:hAnsi="宋体" w:cs="宋体"/>
          <w:color w:val="333333"/>
          <w:sz w:val="24"/>
        </w:rPr>
        <w:t>。</w:t>
      </w:r>
    </w:p>
    <w:p w:rsidR="009E748F" w:rsidRDefault="000D69AE">
      <w:pPr>
        <w:numPr>
          <w:ilvl w:val="0"/>
          <w:numId w:val="9"/>
        </w:numPr>
        <w:spacing w:line="360" w:lineRule="auto"/>
        <w:ind w:leftChars="400" w:left="1265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第二列（</w:t>
      </w:r>
      <w:proofErr w:type="spellStart"/>
      <w:r>
        <w:rPr>
          <w:rFonts w:ascii="宋体" w:hAnsi="宋体" w:cs="宋体"/>
          <w:color w:val="333333"/>
          <w:sz w:val="24"/>
        </w:rPr>
        <w:t>mainColumn</w:t>
      </w:r>
      <w:proofErr w:type="spellEnd"/>
      <w:r>
        <w:rPr>
          <w:rFonts w:ascii="宋体" w:hAnsi="宋体" w:cs="宋体"/>
          <w:color w:val="333333"/>
          <w:sz w:val="24"/>
        </w:rPr>
        <w:t>）应该包含游戏面板</w:t>
      </w:r>
      <w:r>
        <w:rPr>
          <w:rFonts w:ascii="宋体" w:hAnsi="宋体" w:cs="宋体" w:hint="eastAsia"/>
          <w:color w:val="333333"/>
          <w:sz w:val="24"/>
        </w:rPr>
        <w:t>（candy crush grid）</w:t>
      </w:r>
      <w:r>
        <w:rPr>
          <w:rFonts w:ascii="宋体" w:hAnsi="宋体" w:cs="宋体"/>
          <w:color w:val="333333"/>
          <w:sz w:val="24"/>
        </w:rPr>
        <w:t>：</w:t>
      </w:r>
    </w:p>
    <w:p w:rsidR="009E748F" w:rsidRDefault="000D69AE">
      <w:pPr>
        <w:numPr>
          <w:ilvl w:val="0"/>
          <w:numId w:val="10"/>
        </w:numPr>
        <w:spacing w:line="360" w:lineRule="auto"/>
        <w:ind w:leftChars="600" w:left="168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游戏板应具有</w:t>
      </w:r>
      <w:r>
        <w:rPr>
          <w:rFonts w:ascii="Helvetica" w:eastAsia="Helvetica" w:hAnsi="Helvetica" w:cs="Helvetica"/>
          <w:color w:val="333333"/>
          <w:sz w:val="24"/>
        </w:rPr>
        <w:t>320x320</w:t>
      </w:r>
      <w:r>
        <w:rPr>
          <w:rFonts w:ascii="宋体" w:hAnsi="宋体" w:cs="宋体"/>
          <w:color w:val="333333"/>
          <w:sz w:val="24"/>
        </w:rPr>
        <w:t>像素的固定尺寸。它应该有</w:t>
      </w:r>
      <w:r>
        <w:rPr>
          <w:rFonts w:ascii="Helvetica" w:eastAsia="Helvetica" w:hAnsi="Helvetica" w:cs="Helvetica"/>
          <w:color w:val="333333"/>
          <w:sz w:val="24"/>
        </w:rPr>
        <w:t>8</w:t>
      </w:r>
      <w:r>
        <w:rPr>
          <w:rFonts w:ascii="宋体" w:hAnsi="宋体" w:cs="宋体"/>
          <w:color w:val="333333"/>
          <w:sz w:val="24"/>
        </w:rPr>
        <w:t>行，每行应该有</w:t>
      </w:r>
      <w:r>
        <w:rPr>
          <w:rFonts w:ascii="Helvetica" w:eastAsia="Helvetica" w:hAnsi="Helvetica" w:cs="Helvetica"/>
          <w:color w:val="333333"/>
          <w:sz w:val="24"/>
        </w:rPr>
        <w:t>8</w:t>
      </w:r>
      <w:r>
        <w:rPr>
          <w:rFonts w:ascii="宋体" w:hAnsi="宋体" w:cs="宋体"/>
          <w:color w:val="333333"/>
          <w:sz w:val="24"/>
        </w:rPr>
        <w:t>个正方形（</w:t>
      </w:r>
      <w:proofErr w:type="spellStart"/>
      <w:r>
        <w:rPr>
          <w:rFonts w:ascii="宋体" w:hAnsi="宋体" w:cs="宋体" w:hint="eastAsia"/>
          <w:color w:val="333333"/>
          <w:sz w:val="24"/>
        </w:rPr>
        <w:t>board.</w:t>
      </w:r>
      <w:r>
        <w:rPr>
          <w:rFonts w:ascii="宋体" w:hAnsi="宋体" w:cs="宋体"/>
          <w:color w:val="333333"/>
          <w:sz w:val="24"/>
        </w:rPr>
        <w:t>square</w:t>
      </w:r>
      <w:proofErr w:type="spellEnd"/>
      <w:r>
        <w:rPr>
          <w:rFonts w:ascii="宋体" w:hAnsi="宋体" w:cs="宋体"/>
          <w:color w:val="333333"/>
          <w:sz w:val="24"/>
        </w:rPr>
        <w:t>)。</w:t>
      </w:r>
    </w:p>
    <w:p w:rsidR="009E748F" w:rsidRDefault="000D69AE">
      <w:pPr>
        <w:numPr>
          <w:ilvl w:val="0"/>
          <w:numId w:val="10"/>
        </w:numPr>
        <w:spacing w:line="360" w:lineRule="auto"/>
        <w:ind w:leftChars="600" w:left="168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>你</w:t>
      </w:r>
      <w:r>
        <w:rPr>
          <w:rFonts w:ascii="宋体" w:hAnsi="宋体" w:cs="宋体"/>
          <w:color w:val="333333"/>
          <w:sz w:val="24"/>
        </w:rPr>
        <w:t>应该使用</w:t>
      </w:r>
      <w:r>
        <w:rPr>
          <w:rFonts w:ascii="宋体" w:hAnsi="宋体" w:cs="宋体" w:hint="eastAsia"/>
          <w:color w:val="333333"/>
          <w:sz w:val="24"/>
        </w:rPr>
        <w:t>&lt;table&gt;</w:t>
      </w:r>
      <w:r>
        <w:rPr>
          <w:rFonts w:ascii="宋体" w:hAnsi="宋体" w:cs="宋体"/>
          <w:color w:val="333333"/>
          <w:sz w:val="24"/>
        </w:rPr>
        <w:t>构建游戏板，每个“糖果”都是表中的一个单元格</w:t>
      </w:r>
      <w:r>
        <w:rPr>
          <w:rFonts w:ascii="宋体" w:hAnsi="宋体" w:cs="宋体" w:hint="eastAsia"/>
          <w:color w:val="333333"/>
          <w:sz w:val="24"/>
        </w:rPr>
        <w:t>&lt;td&gt;</w:t>
      </w:r>
      <w:r>
        <w:rPr>
          <w:rFonts w:ascii="宋体" w:hAnsi="宋体" w:cs="宋体"/>
          <w:color w:val="333333"/>
          <w:sz w:val="24"/>
        </w:rPr>
        <w:t>。</w:t>
      </w:r>
      <w:r>
        <w:rPr>
          <w:rFonts w:ascii="宋体" w:hAnsi="宋体" w:cs="宋体" w:hint="eastAsia"/>
          <w:color w:val="333333"/>
          <w:sz w:val="24"/>
        </w:rPr>
        <w:t>你</w:t>
      </w:r>
      <w:r>
        <w:rPr>
          <w:rFonts w:ascii="宋体" w:hAnsi="宋体" w:cs="宋体"/>
          <w:color w:val="333333"/>
          <w:sz w:val="24"/>
        </w:rPr>
        <w:t>可能需要编写</w:t>
      </w:r>
      <w:proofErr w:type="spellStart"/>
      <w:r>
        <w:rPr>
          <w:rFonts w:ascii="Helvetica" w:eastAsia="Helvetica" w:hAnsi="Helvetica" w:cs="Helvetica"/>
          <w:color w:val="333333"/>
          <w:sz w:val="24"/>
        </w:rPr>
        <w:t>javascript</w:t>
      </w:r>
      <w:proofErr w:type="spellEnd"/>
      <w:r>
        <w:rPr>
          <w:rFonts w:ascii="宋体" w:hAnsi="宋体" w:cs="宋体"/>
          <w:color w:val="333333"/>
          <w:sz w:val="24"/>
        </w:rPr>
        <w:t>代码来</w:t>
      </w:r>
      <w:r w:rsidR="00DA619D">
        <w:rPr>
          <w:rFonts w:ascii="宋体" w:hAnsi="宋体" w:cs="宋体" w:hint="eastAsia"/>
          <w:color w:val="333333"/>
          <w:sz w:val="24"/>
        </w:rPr>
        <w:t>自动</w:t>
      </w:r>
      <w:r>
        <w:rPr>
          <w:rFonts w:ascii="宋体" w:hAnsi="宋体" w:cs="宋体"/>
          <w:color w:val="333333"/>
          <w:sz w:val="24"/>
        </w:rPr>
        <w:t>构建此表。</w:t>
      </w:r>
    </w:p>
    <w:p w:rsidR="009E748F" w:rsidRDefault="000D69AE">
      <w:pPr>
        <w:numPr>
          <w:ilvl w:val="0"/>
          <w:numId w:val="10"/>
        </w:numPr>
        <w:spacing w:line="360" w:lineRule="auto"/>
        <w:ind w:leftChars="600" w:left="168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在本实验中，“糖果”将是彩色</w:t>
      </w:r>
      <w:r w:rsidR="003F7ECE">
        <w:rPr>
          <w:rFonts w:ascii="宋体" w:hAnsi="宋体" w:cs="宋体" w:hint="eastAsia"/>
          <w:color w:val="333333"/>
          <w:sz w:val="24"/>
        </w:rPr>
        <w:t>方格</w:t>
      </w:r>
      <w:r w:rsidR="008B3AD6">
        <w:rPr>
          <w:rFonts w:ascii="宋体" w:hAnsi="宋体" w:cs="宋体"/>
          <w:color w:val="333333"/>
          <w:sz w:val="24"/>
        </w:rPr>
        <w:t>。每种糖果都有不同的背景颜色。在</w:t>
      </w:r>
      <w:r w:rsidR="008B3AD6">
        <w:rPr>
          <w:rFonts w:ascii="宋体" w:hAnsi="宋体" w:cs="宋体" w:hint="eastAsia"/>
          <w:color w:val="333333"/>
          <w:sz w:val="24"/>
        </w:rPr>
        <w:t>消消乐</w:t>
      </w:r>
      <w:r>
        <w:rPr>
          <w:rFonts w:ascii="Helvetica" w:eastAsia="Helvetica" w:hAnsi="Helvetica" w:cs="Helvetica"/>
          <w:color w:val="333333"/>
          <w:sz w:val="24"/>
        </w:rPr>
        <w:t>2</w:t>
      </w:r>
      <w:r w:rsidR="008B3AD6">
        <w:rPr>
          <w:rFonts w:ascii="宋体" w:hAnsi="宋体" w:cs="宋体"/>
          <w:color w:val="333333"/>
          <w:sz w:val="24"/>
        </w:rPr>
        <w:t>和</w:t>
      </w:r>
      <w:r w:rsidR="008B3AD6">
        <w:rPr>
          <w:rFonts w:ascii="宋体" w:hAnsi="宋体" w:cs="宋体" w:hint="eastAsia"/>
          <w:color w:val="333333"/>
          <w:sz w:val="24"/>
        </w:rPr>
        <w:t>消消乐</w:t>
      </w:r>
      <w:r>
        <w:rPr>
          <w:rFonts w:ascii="Helvetica" w:eastAsia="Helvetica" w:hAnsi="Helvetica" w:cs="Helvetica"/>
          <w:color w:val="333333"/>
          <w:sz w:val="24"/>
        </w:rPr>
        <w:t>3</w:t>
      </w:r>
      <w:r>
        <w:rPr>
          <w:rFonts w:ascii="宋体" w:hAnsi="宋体" w:cs="宋体"/>
          <w:color w:val="333333"/>
          <w:sz w:val="24"/>
        </w:rPr>
        <w:t>中，你将使用糖果图像而不是</w:t>
      </w:r>
      <w:r w:rsidR="005A2724">
        <w:rPr>
          <w:rFonts w:ascii="宋体" w:hAnsi="宋体" w:cs="宋体"/>
          <w:color w:val="333333"/>
          <w:sz w:val="24"/>
        </w:rPr>
        <w:lastRenderedPageBreak/>
        <w:t>彩色</w:t>
      </w:r>
      <w:r w:rsidR="005A2724">
        <w:rPr>
          <w:rFonts w:ascii="宋体" w:hAnsi="宋体" w:cs="宋体" w:hint="eastAsia"/>
          <w:color w:val="333333"/>
          <w:sz w:val="24"/>
        </w:rPr>
        <w:t>方格</w:t>
      </w:r>
      <w:r>
        <w:rPr>
          <w:rFonts w:ascii="宋体" w:hAnsi="宋体" w:cs="宋体"/>
          <w:color w:val="333333"/>
          <w:sz w:val="24"/>
        </w:rPr>
        <w:t>。</w:t>
      </w:r>
    </w:p>
    <w:p w:rsidR="009E748F" w:rsidRDefault="000D69AE">
      <w:pPr>
        <w:numPr>
          <w:ilvl w:val="0"/>
          <w:numId w:val="10"/>
        </w:numPr>
        <w:spacing w:line="360" w:lineRule="auto"/>
        <w:ind w:leftChars="600" w:left="168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若要生成糖果，首先，你</w:t>
      </w:r>
      <w:r w:rsidR="005159EF">
        <w:rPr>
          <w:rFonts w:ascii="宋体" w:hAnsi="宋体" w:cs="宋体" w:hint="eastAsia"/>
          <w:color w:val="333333"/>
          <w:sz w:val="24"/>
        </w:rPr>
        <w:t>调用</w:t>
      </w:r>
      <w:r>
        <w:rPr>
          <w:rFonts w:ascii="Helvetica" w:eastAsia="Helvetica" w:hAnsi="Helvetica" w:cs="Helvetica"/>
          <w:color w:val="333333"/>
          <w:sz w:val="24"/>
        </w:rPr>
        <w:t>rules.js</w:t>
      </w:r>
      <w:r>
        <w:rPr>
          <w:rFonts w:ascii="宋体" w:hAnsi="宋体" w:cs="宋体"/>
          <w:color w:val="333333"/>
          <w:sz w:val="24"/>
        </w:rPr>
        <w:t>中</w:t>
      </w:r>
      <w:r w:rsidR="005159EF">
        <w:rPr>
          <w:rFonts w:ascii="宋体" w:hAnsi="宋体" w:cs="宋体" w:hint="eastAsia"/>
          <w:color w:val="333333"/>
          <w:sz w:val="24"/>
        </w:rPr>
        <w:t>的</w:t>
      </w:r>
      <w:proofErr w:type="spellStart"/>
      <w:r>
        <w:rPr>
          <w:rFonts w:ascii="Helvetica" w:eastAsia="Helvetica" w:hAnsi="Helvetica" w:cs="Helvetica"/>
          <w:color w:val="333333"/>
          <w:sz w:val="24"/>
          <w:shd w:val="clear" w:color="auto" w:fill="C0C0C0"/>
        </w:rPr>
        <w:t>rules.prepareNewGame</w:t>
      </w:r>
      <w:proofErr w:type="spellEnd"/>
      <w:r>
        <w:rPr>
          <w:rFonts w:ascii="宋体" w:hAnsi="宋体" w:cs="宋体"/>
          <w:color w:val="333333"/>
          <w:sz w:val="24"/>
        </w:rPr>
        <w:t>方法，此方法生成一个新的有效游戏面板。接着为了将糖果添加（add）到游戏面板中，它会生成对</w:t>
      </w:r>
      <w:r>
        <w:rPr>
          <w:rFonts w:ascii="Helvetica" w:eastAsia="Helvetica" w:hAnsi="Helvetica" w:cs="Helvetica"/>
          <w:color w:val="333333"/>
          <w:sz w:val="24"/>
        </w:rPr>
        <w:t>add</w:t>
      </w:r>
      <w:r>
        <w:rPr>
          <w:rFonts w:ascii="宋体" w:hAnsi="宋体" w:cs="宋体"/>
          <w:color w:val="333333"/>
          <w:sz w:val="24"/>
        </w:rPr>
        <w:t>事件监听器的调用，你需要在</w:t>
      </w:r>
      <w:r>
        <w:rPr>
          <w:rFonts w:ascii="Helvetica" w:eastAsia="Helvetica" w:hAnsi="Helvetica" w:cs="Helvetica"/>
          <w:color w:val="333333"/>
          <w:sz w:val="24"/>
        </w:rPr>
        <w:t>index.html</w:t>
      </w:r>
      <w:r>
        <w:rPr>
          <w:rFonts w:ascii="宋体" w:hAnsi="宋体" w:cs="宋体"/>
          <w:color w:val="333333"/>
          <w:sz w:val="24"/>
        </w:rPr>
        <w:t>中实现该监听器。</w:t>
      </w:r>
    </w:p>
    <w:p w:rsidR="009E748F" w:rsidRDefault="002F1790">
      <w:pPr>
        <w:numPr>
          <w:ilvl w:val="0"/>
          <w:numId w:val="10"/>
        </w:numPr>
        <w:spacing w:line="360" w:lineRule="auto"/>
        <w:ind w:leftChars="600" w:left="168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为了完成此</w:t>
      </w:r>
      <w:r w:rsidR="004D26A6">
        <w:rPr>
          <w:rFonts w:ascii="宋体" w:hAnsi="宋体" w:cs="宋体" w:hint="eastAsia"/>
          <w:color w:val="333333"/>
          <w:sz w:val="24"/>
        </w:rPr>
        <w:t>游戏</w:t>
      </w:r>
      <w:r w:rsidR="000D69AE">
        <w:rPr>
          <w:rFonts w:ascii="宋体" w:hAnsi="宋体" w:cs="宋体"/>
          <w:color w:val="333333"/>
          <w:sz w:val="24"/>
        </w:rPr>
        <w:t>，我们按行（</w:t>
      </w:r>
      <w:r w:rsidR="000D69AE">
        <w:rPr>
          <w:rFonts w:ascii="宋体" w:hAnsi="宋体" w:cs="宋体" w:hint="eastAsia"/>
          <w:color w:val="333333"/>
          <w:sz w:val="24"/>
        </w:rPr>
        <w:t xml:space="preserve">Row </w:t>
      </w:r>
      <w:r w:rsidR="000D69AE">
        <w:rPr>
          <w:rFonts w:ascii="Helvetica" w:eastAsia="Helvetica" w:hAnsi="Helvetica" w:cs="Helvetica"/>
          <w:color w:val="333333"/>
          <w:sz w:val="24"/>
        </w:rPr>
        <w:t>1-8</w:t>
      </w:r>
      <w:r w:rsidR="000D69AE">
        <w:rPr>
          <w:rFonts w:ascii="宋体" w:hAnsi="宋体" w:cs="宋体"/>
          <w:color w:val="333333"/>
          <w:sz w:val="24"/>
        </w:rPr>
        <w:t>）和列（</w:t>
      </w:r>
      <w:r w:rsidR="000D69AE">
        <w:rPr>
          <w:rFonts w:ascii="宋体" w:hAnsi="宋体" w:cs="宋体" w:hint="eastAsia"/>
          <w:color w:val="333333"/>
          <w:sz w:val="24"/>
        </w:rPr>
        <w:t xml:space="preserve">Column </w:t>
      </w:r>
      <w:r w:rsidR="000D69AE">
        <w:rPr>
          <w:rFonts w:ascii="Helvetica" w:eastAsia="Helvetica" w:hAnsi="Helvetica" w:cs="Helvetica"/>
          <w:color w:val="333333"/>
          <w:sz w:val="24"/>
        </w:rPr>
        <w:t>a-h</w:t>
      </w:r>
      <w:r w:rsidR="000D69AE">
        <w:rPr>
          <w:rFonts w:ascii="宋体" w:hAnsi="宋体" w:cs="宋体"/>
          <w:color w:val="333333"/>
          <w:sz w:val="24"/>
        </w:rPr>
        <w:t>）命名每种糖果。用文本坐标（</w:t>
      </w:r>
      <w:r w:rsidR="000D69AE">
        <w:rPr>
          <w:rFonts w:ascii="Helvetica" w:eastAsia="Helvetica" w:hAnsi="Helvetica" w:cs="Helvetica"/>
          <w:color w:val="333333"/>
          <w:sz w:val="24"/>
        </w:rPr>
        <w:t>a1</w:t>
      </w:r>
      <w:r w:rsidR="000D69AE">
        <w:rPr>
          <w:rFonts w:ascii="宋体" w:hAnsi="宋体" w:cs="宋体"/>
          <w:color w:val="333333"/>
          <w:sz w:val="24"/>
        </w:rPr>
        <w:t>、</w:t>
      </w:r>
      <w:r w:rsidR="000D69AE">
        <w:rPr>
          <w:rFonts w:ascii="Helvetica" w:eastAsia="Helvetica" w:hAnsi="Helvetica" w:cs="Helvetica"/>
          <w:color w:val="333333"/>
          <w:sz w:val="24"/>
        </w:rPr>
        <w:t>b3</w:t>
      </w:r>
      <w:r w:rsidR="004D26A6">
        <w:rPr>
          <w:rFonts w:ascii="宋体" w:hAnsi="宋体" w:cs="宋体"/>
          <w:color w:val="333333"/>
          <w:sz w:val="24"/>
        </w:rPr>
        <w:t>等）标注每个</w:t>
      </w:r>
      <w:r w:rsidR="004D26A6">
        <w:rPr>
          <w:rFonts w:ascii="宋体" w:hAnsi="宋体" w:cs="宋体" w:hint="eastAsia"/>
          <w:color w:val="333333"/>
          <w:sz w:val="24"/>
        </w:rPr>
        <w:t>彩色方格</w:t>
      </w:r>
      <w:r w:rsidR="00A40847">
        <w:rPr>
          <w:rFonts w:ascii="宋体" w:hAnsi="宋体" w:cs="宋体"/>
          <w:color w:val="333333"/>
          <w:sz w:val="24"/>
        </w:rPr>
        <w:t>，确保这些坐标位于</w:t>
      </w:r>
      <w:r w:rsidR="00A40847">
        <w:rPr>
          <w:rFonts w:ascii="宋体" w:hAnsi="宋体" w:cs="宋体" w:hint="eastAsia"/>
          <w:color w:val="333333"/>
          <w:sz w:val="24"/>
        </w:rPr>
        <w:t>方格</w:t>
      </w:r>
      <w:r w:rsidR="000D69AE">
        <w:rPr>
          <w:rFonts w:ascii="宋体" w:hAnsi="宋体" w:cs="宋体" w:hint="eastAsia"/>
          <w:color w:val="333333"/>
          <w:sz w:val="24"/>
        </w:rPr>
        <w:t>（square）</w:t>
      </w:r>
      <w:r w:rsidR="000D69AE">
        <w:rPr>
          <w:rFonts w:ascii="宋体" w:hAnsi="宋体" w:cs="宋体"/>
          <w:color w:val="333333"/>
          <w:sz w:val="24"/>
        </w:rPr>
        <w:t>的中心。为确保文本坐标清晰易读，可以将文本坐标设为白色，而对于黄色糖果，可以使用更深的颜色，比如灰色。</w:t>
      </w:r>
    </w:p>
    <w:p w:rsidR="009E748F" w:rsidRDefault="000D69AE">
      <w:pPr>
        <w:numPr>
          <w:ilvl w:val="0"/>
          <w:numId w:val="11"/>
        </w:numPr>
        <w:spacing w:line="360" w:lineRule="auto"/>
        <w:ind w:leftChars="400" w:left="1265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第三列（</w:t>
      </w:r>
      <w:proofErr w:type="spellStart"/>
      <w:r>
        <w:rPr>
          <w:rFonts w:ascii="宋体" w:hAnsi="宋体" w:cs="宋体"/>
          <w:color w:val="333333"/>
          <w:sz w:val="24"/>
        </w:rPr>
        <w:t>lastColumn</w:t>
      </w:r>
      <w:proofErr w:type="spellEnd"/>
      <w:r>
        <w:rPr>
          <w:rFonts w:ascii="宋体" w:hAnsi="宋体" w:cs="宋体"/>
          <w:color w:val="333333"/>
          <w:sz w:val="24"/>
        </w:rPr>
        <w:t>）应包含一个面板（</w:t>
      </w:r>
      <w:r>
        <w:rPr>
          <w:rFonts w:ascii="宋体" w:hAnsi="宋体" w:cs="宋体" w:hint="eastAsia"/>
          <w:color w:val="333333"/>
          <w:sz w:val="24"/>
        </w:rPr>
        <w:t>candy crush grid</w:t>
      </w:r>
      <w:r>
        <w:rPr>
          <w:rFonts w:ascii="宋体" w:hAnsi="宋体" w:cs="宋体"/>
          <w:color w:val="333333"/>
          <w:sz w:val="24"/>
        </w:rPr>
        <w:t>），以允许用户移动糖果：</w:t>
      </w:r>
    </w:p>
    <w:p w:rsidR="009E748F" w:rsidRDefault="000D69AE">
      <w:pPr>
        <w:numPr>
          <w:ilvl w:val="0"/>
          <w:numId w:val="12"/>
        </w:numPr>
        <w:spacing w:line="360" w:lineRule="auto"/>
        <w:ind w:leftChars="600" w:left="168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包括标签“</w:t>
      </w:r>
      <w:r>
        <w:rPr>
          <w:rFonts w:ascii="Helvetica" w:eastAsia="Helvetica" w:hAnsi="Helvetica" w:cs="Helvetica"/>
          <w:color w:val="333333"/>
          <w:sz w:val="24"/>
        </w:rPr>
        <w:t>Move</w:t>
      </w:r>
      <w:r>
        <w:rPr>
          <w:rFonts w:ascii="宋体" w:hAnsi="宋体" w:cs="宋体"/>
          <w:color w:val="333333"/>
          <w:sz w:val="24"/>
        </w:rPr>
        <w:t>：”和一个</w:t>
      </w:r>
      <w:r w:rsidR="00ED3FE2">
        <w:rPr>
          <w:rFonts w:ascii="宋体" w:hAnsi="宋体" w:cs="宋体"/>
          <w:color w:val="333333"/>
          <w:sz w:val="24"/>
        </w:rPr>
        <w:t>文本框</w:t>
      </w:r>
      <w:r>
        <w:rPr>
          <w:rFonts w:ascii="宋体" w:hAnsi="宋体" w:cs="宋体"/>
          <w:color w:val="333333"/>
          <w:sz w:val="24"/>
        </w:rPr>
        <w:t>，玩家可以在</w:t>
      </w:r>
      <w:r w:rsidR="00ED3FE2">
        <w:rPr>
          <w:rFonts w:ascii="宋体" w:hAnsi="宋体" w:cs="宋体"/>
          <w:color w:val="333333"/>
          <w:sz w:val="24"/>
        </w:rPr>
        <w:t>文本框</w:t>
      </w:r>
      <w:r w:rsidR="00A40847">
        <w:rPr>
          <w:rFonts w:ascii="宋体" w:hAnsi="宋体" w:cs="宋体"/>
          <w:color w:val="333333"/>
          <w:sz w:val="24"/>
        </w:rPr>
        <w:t>输入应该移动</w:t>
      </w:r>
      <w:r>
        <w:rPr>
          <w:rFonts w:ascii="宋体" w:hAnsi="宋体" w:cs="宋体"/>
          <w:color w:val="333333"/>
          <w:sz w:val="24"/>
        </w:rPr>
        <w:t>糖果</w:t>
      </w:r>
      <w:r w:rsidR="00A40847">
        <w:rPr>
          <w:rFonts w:ascii="宋体" w:hAnsi="宋体" w:cs="宋体" w:hint="eastAsia"/>
          <w:color w:val="333333"/>
          <w:sz w:val="24"/>
        </w:rPr>
        <w:t>的坐标</w:t>
      </w:r>
      <w:r>
        <w:rPr>
          <w:rFonts w:ascii="宋体" w:hAnsi="宋体" w:cs="宋体"/>
          <w:color w:val="333333"/>
          <w:sz w:val="24"/>
        </w:rPr>
        <w:t>（例如，左上角的糖果为</w:t>
      </w:r>
      <w:r>
        <w:rPr>
          <w:rFonts w:ascii="Helvetica" w:eastAsia="Helvetica" w:hAnsi="Helvetica" w:cs="Helvetica"/>
          <w:color w:val="333333"/>
          <w:sz w:val="24"/>
        </w:rPr>
        <w:t>a1</w:t>
      </w:r>
      <w:r>
        <w:rPr>
          <w:rFonts w:ascii="宋体" w:hAnsi="宋体" w:cs="宋体"/>
          <w:color w:val="333333"/>
          <w:sz w:val="24"/>
        </w:rPr>
        <w:t>）。此时，你还不必添加点击事件，你将在下一步中添加。</w:t>
      </w:r>
    </w:p>
    <w:p w:rsidR="009E748F" w:rsidRDefault="000D69AE">
      <w:pPr>
        <w:numPr>
          <w:ilvl w:val="0"/>
          <w:numId w:val="12"/>
        </w:numPr>
        <w:spacing w:line="360" w:lineRule="auto"/>
        <w:ind w:leftChars="600" w:left="168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在文本框下方，包括一个由四个箭头按钮</w:t>
      </w:r>
      <w:r>
        <w:rPr>
          <w:rFonts w:ascii="宋体" w:hAnsi="宋体" w:cs="宋体" w:hint="eastAsia"/>
          <w:color w:val="333333"/>
          <w:sz w:val="24"/>
        </w:rPr>
        <w:t>（</w:t>
      </w:r>
      <w:r w:rsidR="00A40847">
        <w:rPr>
          <w:rFonts w:ascii="宋体" w:hAnsi="宋体" w:cs="宋体" w:hint="eastAsia"/>
          <w:color w:val="333333"/>
          <w:sz w:val="24"/>
        </w:rPr>
        <w:t>arrow</w:t>
      </w:r>
      <w:r w:rsidR="00A40847">
        <w:rPr>
          <w:rFonts w:ascii="宋体" w:hAnsi="宋体" w:cs="宋体"/>
          <w:color w:val="333333"/>
          <w:sz w:val="24"/>
        </w:rPr>
        <w:t xml:space="preserve"> </w:t>
      </w:r>
      <w:r>
        <w:rPr>
          <w:rFonts w:ascii="宋体" w:hAnsi="宋体" w:cs="宋体" w:hint="eastAsia"/>
          <w:color w:val="333333"/>
          <w:sz w:val="24"/>
        </w:rPr>
        <w:t>button)</w:t>
      </w:r>
      <w:r>
        <w:rPr>
          <w:rFonts w:ascii="宋体" w:hAnsi="宋体" w:cs="宋体"/>
          <w:color w:val="333333"/>
          <w:sz w:val="24"/>
        </w:rPr>
        <w:t>组成的网格</w:t>
      </w:r>
      <w:r w:rsidR="00A40847">
        <w:rPr>
          <w:rFonts w:ascii="宋体" w:hAnsi="宋体" w:cs="宋体" w:hint="eastAsia"/>
          <w:color w:val="333333"/>
          <w:sz w:val="24"/>
        </w:rPr>
        <w:t>(</w:t>
      </w:r>
      <w:r w:rsidR="00A40847">
        <w:rPr>
          <w:rFonts w:ascii="宋体" w:hAnsi="宋体" w:cs="宋体"/>
          <w:color w:val="333333"/>
          <w:sz w:val="24"/>
        </w:rPr>
        <w:t>grid)</w:t>
      </w:r>
      <w:r w:rsidR="00177DCE">
        <w:rPr>
          <w:rFonts w:ascii="宋体" w:hAnsi="宋体" w:cs="宋体" w:hint="eastAsia"/>
          <w:color w:val="333333"/>
          <w:sz w:val="24"/>
        </w:rPr>
        <w:t>：</w:t>
      </w:r>
      <w:r>
        <w:rPr>
          <w:rFonts w:ascii="宋体" w:hAnsi="宋体" w:cs="宋体"/>
          <w:color w:val="333333"/>
          <w:sz w:val="24"/>
        </w:rPr>
        <w:t>向上</w:t>
      </w:r>
      <w:r>
        <w:rPr>
          <w:rFonts w:ascii="宋体" w:hAnsi="宋体" w:cs="宋体" w:hint="eastAsia"/>
          <w:color w:val="333333"/>
          <w:sz w:val="24"/>
        </w:rPr>
        <w:t>(up)</w:t>
      </w:r>
      <w:r>
        <w:rPr>
          <w:rFonts w:ascii="宋体" w:hAnsi="宋体" w:cs="宋体"/>
          <w:color w:val="333333"/>
          <w:sz w:val="24"/>
        </w:rPr>
        <w:t>、向下</w:t>
      </w:r>
      <w:r>
        <w:rPr>
          <w:rFonts w:ascii="宋体" w:hAnsi="宋体" w:cs="宋体" w:hint="eastAsia"/>
          <w:color w:val="333333"/>
          <w:sz w:val="24"/>
        </w:rPr>
        <w:t>(down)</w:t>
      </w:r>
      <w:r>
        <w:rPr>
          <w:rFonts w:ascii="宋体" w:hAnsi="宋体" w:cs="宋体"/>
          <w:color w:val="333333"/>
          <w:sz w:val="24"/>
        </w:rPr>
        <w:t>、向左</w:t>
      </w:r>
      <w:r>
        <w:rPr>
          <w:rFonts w:ascii="宋体" w:hAnsi="宋体" w:cs="宋体" w:hint="eastAsia"/>
          <w:color w:val="333333"/>
          <w:sz w:val="24"/>
        </w:rPr>
        <w:t>(left)</w:t>
      </w:r>
      <w:r>
        <w:rPr>
          <w:rFonts w:ascii="宋体" w:hAnsi="宋体" w:cs="宋体"/>
          <w:color w:val="333333"/>
          <w:sz w:val="24"/>
        </w:rPr>
        <w:t>、</w:t>
      </w:r>
      <w:r w:rsidR="00FD6F82">
        <w:rPr>
          <w:rFonts w:ascii="宋体" w:hAnsi="宋体" w:cs="宋体" w:hint="eastAsia"/>
          <w:color w:val="333333"/>
          <w:sz w:val="24"/>
        </w:rPr>
        <w:t>和</w:t>
      </w:r>
      <w:r>
        <w:rPr>
          <w:rFonts w:ascii="宋体" w:hAnsi="宋体" w:cs="宋体"/>
          <w:color w:val="333333"/>
          <w:sz w:val="24"/>
        </w:rPr>
        <w:t>向右</w:t>
      </w:r>
      <w:r>
        <w:rPr>
          <w:rFonts w:ascii="宋体" w:hAnsi="宋体" w:cs="宋体" w:hint="eastAsia"/>
          <w:color w:val="333333"/>
          <w:sz w:val="24"/>
        </w:rPr>
        <w:t>(right)</w:t>
      </w:r>
      <w:r>
        <w:rPr>
          <w:rFonts w:ascii="宋体" w:hAnsi="宋体" w:cs="宋体"/>
          <w:color w:val="333333"/>
          <w:sz w:val="24"/>
        </w:rPr>
        <w:t>。</w:t>
      </w:r>
    </w:p>
    <w:p w:rsidR="009E748F" w:rsidRDefault="000D69AE">
      <w:pPr>
        <w:numPr>
          <w:ilvl w:val="0"/>
          <w:numId w:val="12"/>
        </w:numPr>
        <w:spacing w:line="360" w:lineRule="auto"/>
        <w:ind w:leftChars="600" w:left="168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在网格下方，添加一个名为“</w:t>
      </w:r>
      <w:r>
        <w:rPr>
          <w:rFonts w:ascii="Helvetica" w:eastAsia="Helvetica" w:hAnsi="Helvetica" w:cs="Helvetica"/>
          <w:color w:val="333333"/>
          <w:sz w:val="24"/>
        </w:rPr>
        <w:t>Crush Once</w:t>
      </w:r>
      <w:r>
        <w:rPr>
          <w:rFonts w:ascii="宋体" w:hAnsi="宋体" w:cs="宋体"/>
          <w:color w:val="333333"/>
          <w:sz w:val="24"/>
        </w:rPr>
        <w:t>”的按钮</w:t>
      </w:r>
      <w:r>
        <w:rPr>
          <w:rFonts w:ascii="宋体" w:hAnsi="宋体" w:cs="宋体" w:hint="eastAsia"/>
          <w:color w:val="333333"/>
          <w:sz w:val="24"/>
        </w:rPr>
        <w:t>(</w:t>
      </w:r>
      <w:r w:rsidR="004047C1">
        <w:rPr>
          <w:rFonts w:ascii="宋体" w:hAnsi="宋体" w:cs="宋体"/>
          <w:color w:val="333333"/>
          <w:sz w:val="24"/>
        </w:rPr>
        <w:t>button</w:t>
      </w:r>
      <w:r>
        <w:rPr>
          <w:rFonts w:ascii="宋体" w:hAnsi="宋体" w:cs="宋体" w:hint="eastAsia"/>
          <w:color w:val="333333"/>
          <w:sz w:val="24"/>
        </w:rPr>
        <w:t>)。</w:t>
      </w:r>
    </w:p>
    <w:p w:rsidR="009E748F" w:rsidRDefault="00B12656">
      <w:pPr>
        <w:numPr>
          <w:ilvl w:val="0"/>
          <w:numId w:val="12"/>
        </w:numPr>
        <w:spacing w:line="360" w:lineRule="auto"/>
        <w:ind w:leftChars="600" w:left="168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在</w:t>
      </w:r>
      <w:r>
        <w:rPr>
          <w:rFonts w:ascii="宋体" w:hAnsi="宋体" w:cs="宋体" w:hint="eastAsia"/>
          <w:color w:val="333333"/>
          <w:sz w:val="24"/>
        </w:rPr>
        <w:t>消消乐</w:t>
      </w:r>
      <w:r w:rsidR="000D69AE">
        <w:rPr>
          <w:rFonts w:ascii="Helvetica" w:eastAsia="Helvetica" w:hAnsi="Helvetica" w:cs="Helvetica"/>
          <w:color w:val="333333"/>
          <w:sz w:val="24"/>
        </w:rPr>
        <w:t>3</w:t>
      </w:r>
      <w:r w:rsidR="002221B9">
        <w:rPr>
          <w:rFonts w:ascii="宋体" w:hAnsi="宋体" w:cs="宋体"/>
          <w:color w:val="333333"/>
          <w:sz w:val="24"/>
        </w:rPr>
        <w:t>中，你将实现</w:t>
      </w:r>
      <w:r w:rsidR="000D69AE">
        <w:rPr>
          <w:rFonts w:ascii="宋体" w:hAnsi="宋体" w:cs="宋体"/>
          <w:color w:val="333333"/>
          <w:sz w:val="24"/>
        </w:rPr>
        <w:t>糖果</w:t>
      </w:r>
      <w:r w:rsidR="002221B9">
        <w:rPr>
          <w:rFonts w:ascii="宋体" w:hAnsi="宋体" w:cs="宋体" w:hint="eastAsia"/>
          <w:color w:val="333333"/>
          <w:sz w:val="24"/>
        </w:rPr>
        <w:t>的拖曳</w:t>
      </w:r>
      <w:r w:rsidR="000D69AE">
        <w:rPr>
          <w:rFonts w:ascii="宋体" w:hAnsi="宋体" w:cs="宋体"/>
          <w:color w:val="333333"/>
          <w:sz w:val="24"/>
        </w:rPr>
        <w:t>。但是，在</w:t>
      </w:r>
      <w:r>
        <w:rPr>
          <w:rFonts w:ascii="宋体" w:hAnsi="宋体" w:cs="宋体" w:hint="eastAsia"/>
          <w:color w:val="333333"/>
          <w:sz w:val="24"/>
        </w:rPr>
        <w:t>消消乐</w:t>
      </w:r>
      <w:r w:rsidR="000D69AE">
        <w:rPr>
          <w:rFonts w:ascii="Helvetica" w:eastAsia="Helvetica" w:hAnsi="Helvetica" w:cs="Helvetica"/>
          <w:color w:val="333333"/>
          <w:sz w:val="24"/>
        </w:rPr>
        <w:t>1</w:t>
      </w:r>
      <w:r w:rsidR="000D69AE">
        <w:rPr>
          <w:rFonts w:ascii="宋体" w:hAnsi="宋体" w:cs="宋体"/>
          <w:color w:val="333333"/>
          <w:sz w:val="24"/>
        </w:rPr>
        <w:t>和</w:t>
      </w:r>
      <w:r>
        <w:rPr>
          <w:rFonts w:ascii="宋体" w:hAnsi="宋体" w:cs="宋体" w:hint="eastAsia"/>
          <w:color w:val="333333"/>
          <w:sz w:val="24"/>
        </w:rPr>
        <w:t>消消乐</w:t>
      </w:r>
      <w:r w:rsidR="000D69AE">
        <w:rPr>
          <w:rFonts w:ascii="Helvetica" w:eastAsia="Helvetica" w:hAnsi="Helvetica" w:cs="Helvetica"/>
          <w:color w:val="333333"/>
          <w:sz w:val="24"/>
        </w:rPr>
        <w:t>2</w:t>
      </w:r>
      <w:r w:rsidR="000D69AE">
        <w:rPr>
          <w:rFonts w:ascii="宋体" w:hAnsi="宋体" w:cs="宋体"/>
          <w:color w:val="333333"/>
          <w:sz w:val="24"/>
        </w:rPr>
        <w:t>中，你</w:t>
      </w:r>
      <w:r w:rsidR="00D139DE">
        <w:rPr>
          <w:rFonts w:ascii="宋体" w:hAnsi="宋体" w:cs="宋体" w:hint="eastAsia"/>
          <w:color w:val="333333"/>
          <w:sz w:val="24"/>
        </w:rPr>
        <w:t>只需实现</w:t>
      </w:r>
      <w:r w:rsidR="002F5384">
        <w:rPr>
          <w:rFonts w:ascii="宋体" w:hAnsi="宋体" w:cs="宋体" w:hint="eastAsia"/>
          <w:color w:val="333333"/>
          <w:sz w:val="24"/>
        </w:rPr>
        <w:t>用</w:t>
      </w:r>
      <w:r w:rsidR="002F5384">
        <w:rPr>
          <w:rFonts w:ascii="宋体" w:hAnsi="宋体" w:cs="宋体"/>
          <w:color w:val="333333"/>
          <w:sz w:val="24"/>
        </w:rPr>
        <w:t>按钮触发器和文本框</w:t>
      </w:r>
      <w:r w:rsidR="002F5384">
        <w:rPr>
          <w:rFonts w:ascii="宋体" w:hAnsi="宋体" w:cs="宋体" w:hint="eastAsia"/>
          <w:color w:val="333333"/>
          <w:sz w:val="24"/>
        </w:rPr>
        <w:t>来控制</w:t>
      </w:r>
      <w:r w:rsidR="000D69AE">
        <w:rPr>
          <w:rFonts w:ascii="宋体" w:hAnsi="宋体" w:cs="宋体"/>
          <w:color w:val="333333"/>
          <w:sz w:val="24"/>
        </w:rPr>
        <w:t>糖果</w:t>
      </w:r>
      <w:r w:rsidR="002F5384">
        <w:rPr>
          <w:rFonts w:ascii="宋体" w:hAnsi="宋体" w:cs="宋体" w:hint="eastAsia"/>
          <w:color w:val="333333"/>
          <w:sz w:val="24"/>
        </w:rPr>
        <w:t>移动</w:t>
      </w:r>
      <w:r w:rsidR="000D69AE">
        <w:rPr>
          <w:rFonts w:ascii="宋体" w:hAnsi="宋体" w:cs="宋体"/>
          <w:color w:val="333333"/>
          <w:sz w:val="24"/>
        </w:rPr>
        <w:t>。</w:t>
      </w:r>
    </w:p>
    <w:p w:rsidR="009E748F" w:rsidRDefault="000D69AE">
      <w:pPr>
        <w:pStyle w:val="a9"/>
        <w:numPr>
          <w:ilvl w:val="0"/>
          <w:numId w:val="5"/>
        </w:numPr>
        <w:spacing w:line="360" w:lineRule="auto"/>
        <w:ind w:left="0" w:firstLineChars="0" w:firstLine="0"/>
        <w:jc w:val="left"/>
        <w:rPr>
          <w:rFonts w:ascii="Helvetica" w:eastAsia="Helvetica" w:hAnsi="Helvetica" w:cs="Helvetica"/>
          <w:b/>
          <w:color w:val="333333"/>
          <w:sz w:val="30"/>
        </w:rPr>
      </w:pPr>
      <w:r>
        <w:rPr>
          <w:rFonts w:ascii="宋体" w:hAnsi="宋体" w:cs="宋体"/>
          <w:b/>
          <w:color w:val="333333"/>
          <w:sz w:val="30"/>
        </w:rPr>
        <w:t>添加基本行为</w:t>
      </w:r>
      <w:r>
        <w:rPr>
          <w:rFonts w:ascii="Helvetica" w:eastAsia="Helvetica" w:hAnsi="Helvetica" w:cs="Helvetica"/>
          <w:b/>
          <w:color w:val="333333"/>
          <w:sz w:val="30"/>
        </w:rPr>
        <w:t xml:space="preserve"> (25%)</w:t>
      </w:r>
    </w:p>
    <w:p w:rsidR="009E748F" w:rsidRDefault="000D69AE">
      <w:pPr>
        <w:spacing w:line="360" w:lineRule="auto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 w:hint="eastAsia"/>
          <w:color w:val="333333"/>
          <w:sz w:val="24"/>
        </w:rPr>
        <w:tab/>
      </w:r>
      <w:r>
        <w:rPr>
          <w:rFonts w:ascii="宋体" w:hAnsi="宋体" w:cs="宋体"/>
          <w:color w:val="333333"/>
          <w:sz w:val="24"/>
        </w:rPr>
        <w:t>现在添加基本用户交互：</w:t>
      </w:r>
    </w:p>
    <w:p w:rsidR="009E748F" w:rsidRDefault="000D69AE">
      <w:pPr>
        <w:numPr>
          <w:ilvl w:val="0"/>
          <w:numId w:val="13"/>
        </w:numPr>
        <w:spacing w:line="360" w:lineRule="auto"/>
        <w:ind w:left="630" w:hanging="42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单击“</w:t>
      </w:r>
      <w:r>
        <w:rPr>
          <w:rFonts w:ascii="Helvetica" w:eastAsia="Helvetica" w:hAnsi="Helvetica" w:cs="Helvetica"/>
          <w:color w:val="333333"/>
          <w:sz w:val="24"/>
        </w:rPr>
        <w:t>New Game</w:t>
      </w:r>
      <w:r>
        <w:rPr>
          <w:rFonts w:ascii="宋体" w:hAnsi="宋体" w:cs="宋体"/>
          <w:color w:val="333333"/>
          <w:sz w:val="24"/>
        </w:rPr>
        <w:t>”按钮时，将生成一个新的游戏面板。</w:t>
      </w:r>
    </w:p>
    <w:p w:rsidR="009E748F" w:rsidRDefault="000D69AE">
      <w:pPr>
        <w:numPr>
          <w:ilvl w:val="0"/>
          <w:numId w:val="13"/>
        </w:numPr>
        <w:spacing w:line="360" w:lineRule="auto"/>
        <w:ind w:left="630" w:hanging="42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当用户单击向上</w:t>
      </w:r>
      <w:r>
        <w:rPr>
          <w:rFonts w:ascii="Helvetica" w:eastAsia="Helvetica" w:hAnsi="Helvetica" w:cs="Helvetica"/>
          <w:color w:val="333333"/>
          <w:sz w:val="24"/>
        </w:rPr>
        <w:t>/</w:t>
      </w:r>
      <w:r>
        <w:rPr>
          <w:rFonts w:ascii="宋体" w:hAnsi="宋体" w:cs="宋体"/>
          <w:color w:val="333333"/>
          <w:sz w:val="24"/>
        </w:rPr>
        <w:t>向下</w:t>
      </w:r>
      <w:r>
        <w:rPr>
          <w:rFonts w:ascii="Helvetica" w:eastAsia="Helvetica" w:hAnsi="Helvetica" w:cs="Helvetica"/>
          <w:color w:val="333333"/>
          <w:sz w:val="24"/>
        </w:rPr>
        <w:t>/</w:t>
      </w:r>
      <w:r>
        <w:rPr>
          <w:rFonts w:ascii="宋体" w:hAnsi="宋体" w:cs="宋体"/>
          <w:color w:val="333333"/>
          <w:sz w:val="24"/>
        </w:rPr>
        <w:t>向左</w:t>
      </w:r>
      <w:r>
        <w:rPr>
          <w:rFonts w:ascii="Helvetica" w:eastAsia="Helvetica" w:hAnsi="Helvetica" w:cs="Helvetica"/>
          <w:color w:val="333333"/>
          <w:sz w:val="24"/>
        </w:rPr>
        <w:t>/</w:t>
      </w:r>
      <w:r>
        <w:rPr>
          <w:rFonts w:ascii="宋体" w:hAnsi="宋体" w:cs="宋体"/>
          <w:color w:val="333333"/>
          <w:sz w:val="24"/>
        </w:rPr>
        <w:t>向右按钮</w:t>
      </w:r>
      <w:r>
        <w:rPr>
          <w:rFonts w:ascii="宋体" w:hAnsi="宋体" w:cs="宋体" w:hint="eastAsia"/>
          <w:color w:val="333333"/>
          <w:sz w:val="24"/>
        </w:rPr>
        <w:t>（up/down/left/right buttons）</w:t>
      </w:r>
      <w:r>
        <w:rPr>
          <w:rFonts w:ascii="宋体" w:hAnsi="宋体" w:cs="宋体"/>
          <w:color w:val="333333"/>
          <w:sz w:val="24"/>
        </w:rPr>
        <w:t>时，</w:t>
      </w:r>
      <w:r w:rsidR="005159EF">
        <w:rPr>
          <w:rFonts w:ascii="宋体" w:hAnsi="宋体" w:cs="宋体" w:hint="eastAsia"/>
          <w:color w:val="333333"/>
          <w:sz w:val="24"/>
        </w:rPr>
        <w:t>程序读取文本框中的字段，</w:t>
      </w:r>
      <w:r>
        <w:rPr>
          <w:rFonts w:ascii="宋体" w:hAnsi="宋体" w:cs="宋体"/>
          <w:color w:val="333333"/>
          <w:sz w:val="24"/>
        </w:rPr>
        <w:t>如果根据规则移动有效（即移动后可以消去一些糖果），则移动相应的糖果。</w:t>
      </w:r>
    </w:p>
    <w:p w:rsidR="009E748F" w:rsidRDefault="000D69AE">
      <w:pPr>
        <w:numPr>
          <w:ilvl w:val="0"/>
          <w:numId w:val="13"/>
        </w:numPr>
        <w:spacing w:line="360" w:lineRule="auto"/>
        <w:ind w:left="630" w:hanging="420"/>
        <w:jc w:val="left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若要测试移动是否有效，请调用</w:t>
      </w:r>
      <w:proofErr w:type="spellStart"/>
      <w:r>
        <w:rPr>
          <w:rFonts w:ascii="宋体" w:hAnsi="宋体" w:cs="宋体"/>
          <w:color w:val="333333"/>
          <w:sz w:val="24"/>
        </w:rPr>
        <w:t>rules.isMoveTypeValid</w:t>
      </w:r>
      <w:proofErr w:type="spellEnd"/>
      <w:r>
        <w:rPr>
          <w:rFonts w:ascii="宋体" w:hAnsi="宋体" w:cs="宋体"/>
          <w:color w:val="333333"/>
          <w:sz w:val="24"/>
        </w:rPr>
        <w:t>方法。如果移动有效，请调用</w:t>
      </w:r>
      <w:proofErr w:type="spellStart"/>
      <w:r>
        <w:rPr>
          <w:rFonts w:ascii="宋体" w:hAnsi="宋体" w:cs="宋体"/>
          <w:color w:val="333333"/>
          <w:sz w:val="24"/>
        </w:rPr>
        <w:t>board.flipCandies</w:t>
      </w:r>
      <w:proofErr w:type="spellEnd"/>
      <w:r w:rsidR="00551AA7">
        <w:rPr>
          <w:rFonts w:ascii="宋体" w:hAnsi="宋体" w:cs="宋体"/>
          <w:color w:val="333333"/>
          <w:sz w:val="24"/>
        </w:rPr>
        <w:t>方法，它会实际</w:t>
      </w:r>
      <w:r w:rsidR="00551AA7">
        <w:rPr>
          <w:rFonts w:ascii="宋体" w:hAnsi="宋体" w:cs="宋体" w:hint="eastAsia"/>
          <w:color w:val="333333"/>
          <w:sz w:val="24"/>
        </w:rPr>
        <w:t>交换</w:t>
      </w:r>
      <w:r>
        <w:rPr>
          <w:rFonts w:ascii="宋体" w:hAnsi="宋体" w:cs="宋体"/>
          <w:color w:val="333333"/>
          <w:sz w:val="24"/>
        </w:rPr>
        <w:t>糖果</w:t>
      </w:r>
      <w:r w:rsidR="00551AA7">
        <w:rPr>
          <w:rFonts w:ascii="宋体" w:hAnsi="宋体" w:cs="宋体" w:hint="eastAsia"/>
          <w:color w:val="333333"/>
          <w:sz w:val="24"/>
        </w:rPr>
        <w:t>位置</w:t>
      </w:r>
      <w:r>
        <w:rPr>
          <w:rFonts w:ascii="宋体" w:hAnsi="宋体" w:cs="宋体"/>
          <w:color w:val="333333"/>
          <w:sz w:val="24"/>
        </w:rPr>
        <w:t>。</w:t>
      </w:r>
      <w:proofErr w:type="spellStart"/>
      <w:r>
        <w:rPr>
          <w:rFonts w:ascii="宋体" w:hAnsi="宋体" w:cs="宋体"/>
          <w:color w:val="333333"/>
          <w:sz w:val="24"/>
        </w:rPr>
        <w:lastRenderedPageBreak/>
        <w:t>flipCandies</w:t>
      </w:r>
      <w:proofErr w:type="spellEnd"/>
      <w:r>
        <w:rPr>
          <w:rFonts w:ascii="宋体" w:hAnsi="宋体" w:cs="宋体"/>
          <w:color w:val="333333"/>
          <w:sz w:val="24"/>
        </w:rPr>
        <w:t>方法会发出一个移动事件，因此</w:t>
      </w:r>
      <w:r>
        <w:rPr>
          <w:rFonts w:ascii="宋体" w:hAnsi="宋体" w:cs="宋体" w:hint="eastAsia"/>
          <w:color w:val="333333"/>
          <w:sz w:val="24"/>
        </w:rPr>
        <w:t>你</w:t>
      </w:r>
      <w:r>
        <w:rPr>
          <w:rFonts w:ascii="宋体" w:hAnsi="宋体" w:cs="宋体"/>
          <w:color w:val="333333"/>
          <w:sz w:val="24"/>
        </w:rPr>
        <w:t>还需要实现“移动”事件侦听器。你可能会发现</w:t>
      </w:r>
      <w:proofErr w:type="spellStart"/>
      <w:r>
        <w:rPr>
          <w:rFonts w:ascii="宋体" w:hAnsi="宋体" w:cs="宋体"/>
          <w:color w:val="333333"/>
          <w:sz w:val="24"/>
        </w:rPr>
        <w:t>board.getCandyInDirection</w:t>
      </w:r>
      <w:proofErr w:type="spellEnd"/>
      <w:r w:rsidR="001C6AA4">
        <w:rPr>
          <w:rFonts w:ascii="宋体" w:hAnsi="宋体" w:cs="宋体"/>
          <w:color w:val="333333"/>
          <w:sz w:val="24"/>
        </w:rPr>
        <w:t>方法很有用。你不应该在这一步把糖果</w:t>
      </w:r>
      <w:r w:rsidR="001C6AA4">
        <w:rPr>
          <w:rFonts w:ascii="宋体" w:hAnsi="宋体" w:cs="宋体" w:hint="eastAsia"/>
          <w:color w:val="333333"/>
          <w:sz w:val="24"/>
        </w:rPr>
        <w:t>粉碎</w:t>
      </w:r>
      <w:r>
        <w:rPr>
          <w:rFonts w:ascii="宋体" w:hAnsi="宋体" w:cs="宋体"/>
          <w:color w:val="333333"/>
          <w:sz w:val="24"/>
        </w:rPr>
        <w:t>，你将在步骤4</w:t>
      </w:r>
      <w:r w:rsidR="001C6AA4">
        <w:rPr>
          <w:rFonts w:ascii="宋体" w:hAnsi="宋体" w:cs="宋体"/>
          <w:color w:val="333333"/>
          <w:sz w:val="24"/>
        </w:rPr>
        <w:t>中</w:t>
      </w:r>
      <w:r w:rsidR="001C6AA4">
        <w:rPr>
          <w:rFonts w:ascii="宋体" w:hAnsi="宋体" w:cs="宋体" w:hint="eastAsia"/>
          <w:color w:val="333333"/>
          <w:sz w:val="24"/>
        </w:rPr>
        <w:t>实现糖果粉碎</w:t>
      </w:r>
      <w:r>
        <w:rPr>
          <w:rFonts w:ascii="宋体" w:hAnsi="宋体" w:cs="宋体"/>
          <w:color w:val="333333"/>
          <w:sz w:val="24"/>
        </w:rPr>
        <w:t>。</w:t>
      </w:r>
    </w:p>
    <w:p w:rsidR="009E748F" w:rsidRDefault="000D69AE">
      <w:pPr>
        <w:numPr>
          <w:ilvl w:val="0"/>
          <w:numId w:val="13"/>
        </w:numPr>
        <w:spacing w:line="360" w:lineRule="auto"/>
        <w:ind w:left="630" w:hanging="42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假设目前用户输入有效，我们将在下一步中实现输入检查。</w:t>
      </w:r>
    </w:p>
    <w:p w:rsidR="009E748F" w:rsidRDefault="000D69AE">
      <w:pPr>
        <w:numPr>
          <w:ilvl w:val="0"/>
          <w:numId w:val="13"/>
        </w:numPr>
        <w:spacing w:line="360" w:lineRule="auto"/>
        <w:ind w:left="630" w:hanging="42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用户单击其中一个按钮（上</w:t>
      </w:r>
      <w:r>
        <w:rPr>
          <w:rFonts w:ascii="Helvetica" w:eastAsia="Helvetica" w:hAnsi="Helvetica" w:cs="Helvetica"/>
          <w:color w:val="333333"/>
          <w:sz w:val="24"/>
        </w:rPr>
        <w:t>/</w:t>
      </w:r>
      <w:r>
        <w:rPr>
          <w:rFonts w:ascii="宋体" w:hAnsi="宋体" w:cs="宋体"/>
          <w:color w:val="333333"/>
          <w:sz w:val="24"/>
        </w:rPr>
        <w:t>下</w:t>
      </w:r>
      <w:r>
        <w:rPr>
          <w:rFonts w:ascii="Helvetica" w:eastAsia="Helvetica" w:hAnsi="Helvetica" w:cs="Helvetica"/>
          <w:color w:val="333333"/>
          <w:sz w:val="24"/>
        </w:rPr>
        <w:t>/</w:t>
      </w:r>
      <w:r>
        <w:rPr>
          <w:rFonts w:ascii="宋体" w:hAnsi="宋体" w:cs="宋体"/>
          <w:color w:val="333333"/>
          <w:sz w:val="24"/>
        </w:rPr>
        <w:t>左</w:t>
      </w:r>
      <w:r>
        <w:rPr>
          <w:rFonts w:ascii="Helvetica" w:eastAsia="Helvetica" w:hAnsi="Helvetica" w:cs="Helvetica"/>
          <w:color w:val="333333"/>
          <w:sz w:val="24"/>
        </w:rPr>
        <w:t>/</w:t>
      </w:r>
      <w:r>
        <w:rPr>
          <w:rFonts w:ascii="宋体" w:hAnsi="宋体" w:cs="宋体"/>
          <w:color w:val="333333"/>
          <w:sz w:val="24"/>
        </w:rPr>
        <w:t>右）后，</w:t>
      </w:r>
      <w:r w:rsidR="00ED3FE2">
        <w:rPr>
          <w:rFonts w:ascii="宋体" w:hAnsi="宋体" w:cs="宋体"/>
          <w:color w:val="333333"/>
          <w:sz w:val="24"/>
        </w:rPr>
        <w:t>文本框</w:t>
      </w:r>
      <w:r>
        <w:rPr>
          <w:rFonts w:ascii="宋体" w:hAnsi="宋体" w:cs="宋体"/>
          <w:color w:val="333333"/>
          <w:sz w:val="24"/>
        </w:rPr>
        <w:t>应被清除，光标应自动</w:t>
      </w:r>
      <w:r>
        <w:rPr>
          <w:rFonts w:ascii="宋体" w:hAnsi="宋体" w:cs="宋体" w:hint="eastAsia"/>
          <w:color w:val="333333"/>
          <w:sz w:val="24"/>
        </w:rPr>
        <w:t>聚焦（focus）</w:t>
      </w:r>
      <w:r>
        <w:rPr>
          <w:rFonts w:ascii="宋体" w:hAnsi="宋体" w:cs="宋体"/>
          <w:color w:val="333333"/>
          <w:sz w:val="24"/>
        </w:rPr>
        <w:t>到</w:t>
      </w:r>
      <w:r w:rsidR="00ED3FE2">
        <w:rPr>
          <w:rFonts w:ascii="宋体" w:hAnsi="宋体" w:cs="宋体"/>
          <w:color w:val="333333"/>
          <w:sz w:val="24"/>
        </w:rPr>
        <w:t>文本框</w:t>
      </w:r>
      <w:r w:rsidR="00B3109F">
        <w:rPr>
          <w:rFonts w:ascii="宋体" w:hAnsi="宋体" w:cs="宋体"/>
          <w:color w:val="333333"/>
          <w:sz w:val="24"/>
        </w:rPr>
        <w:t>，以便用户可以在糖果</w:t>
      </w:r>
      <w:r w:rsidR="00B3109F">
        <w:rPr>
          <w:rFonts w:ascii="宋体" w:hAnsi="宋体" w:cs="宋体" w:hint="eastAsia"/>
          <w:color w:val="333333"/>
          <w:sz w:val="24"/>
        </w:rPr>
        <w:t>粉碎</w:t>
      </w:r>
      <w:r>
        <w:rPr>
          <w:rFonts w:ascii="宋体" w:hAnsi="宋体" w:cs="宋体"/>
          <w:color w:val="333333"/>
          <w:sz w:val="24"/>
        </w:rPr>
        <w:t>后立即开始键入。</w:t>
      </w:r>
    </w:p>
    <w:p w:rsidR="009E748F" w:rsidRDefault="000D69AE">
      <w:pPr>
        <w:spacing w:line="360" w:lineRule="auto"/>
        <w:ind w:left="21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有关</w:t>
      </w:r>
      <w:r>
        <w:rPr>
          <w:rFonts w:ascii="Helvetica" w:eastAsia="Helvetica" w:hAnsi="Helvetica" w:cs="Helvetica"/>
          <w:color w:val="333333"/>
          <w:sz w:val="24"/>
        </w:rPr>
        <w:t>Board.js</w:t>
      </w:r>
      <w:r>
        <w:rPr>
          <w:rFonts w:ascii="宋体" w:hAnsi="宋体" w:cs="宋体"/>
          <w:color w:val="333333"/>
          <w:sz w:val="24"/>
        </w:rPr>
        <w:t>和</w:t>
      </w:r>
      <w:r>
        <w:rPr>
          <w:rFonts w:ascii="Helvetica" w:eastAsia="Helvetica" w:hAnsi="Helvetica" w:cs="Helvetica"/>
          <w:color w:val="333333"/>
          <w:sz w:val="24"/>
        </w:rPr>
        <w:t>Rules.js</w:t>
      </w:r>
      <w:r>
        <w:rPr>
          <w:rFonts w:ascii="宋体" w:hAnsi="宋体" w:cs="宋体"/>
          <w:color w:val="333333"/>
          <w:sz w:val="24"/>
        </w:rPr>
        <w:t>如何交互的更多信息</w:t>
      </w:r>
      <w:r>
        <w:rPr>
          <w:rFonts w:ascii="Helvetica" w:eastAsia="Helvetica" w:hAnsi="Helvetica" w:cs="Helvetica"/>
          <w:color w:val="333333"/>
          <w:sz w:val="24"/>
        </w:rPr>
        <w:t>:</w:t>
      </w:r>
    </w:p>
    <w:p w:rsidR="009E748F" w:rsidRDefault="000D69AE">
      <w:pPr>
        <w:spacing w:line="360" w:lineRule="auto"/>
        <w:ind w:left="210" w:firstLine="48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Helvetica" w:eastAsia="Helvetica" w:hAnsi="Helvetica" w:cs="Helvetica"/>
          <w:color w:val="333333"/>
          <w:sz w:val="24"/>
        </w:rPr>
        <w:t>Board</w:t>
      </w:r>
      <w:r>
        <w:rPr>
          <w:rFonts w:ascii="宋体" w:hAnsi="宋体" w:cs="宋体"/>
          <w:color w:val="333333"/>
          <w:sz w:val="24"/>
        </w:rPr>
        <w:t>是只保存状态的“哑”数据对象，</w:t>
      </w:r>
      <w:r>
        <w:rPr>
          <w:rFonts w:ascii="Helvetica" w:eastAsia="Helvetica" w:hAnsi="Helvetica" w:cs="Helvetica"/>
          <w:color w:val="333333"/>
          <w:sz w:val="24"/>
        </w:rPr>
        <w:t>Rules</w:t>
      </w:r>
      <w:r w:rsidR="00B3109F">
        <w:rPr>
          <w:rFonts w:ascii="宋体" w:hAnsi="宋体" w:cs="宋体"/>
          <w:color w:val="333333"/>
          <w:sz w:val="24"/>
        </w:rPr>
        <w:t>是不保存状态但知道一切如何</w:t>
      </w:r>
      <w:r w:rsidR="00B3109F">
        <w:rPr>
          <w:rFonts w:ascii="宋体" w:hAnsi="宋体" w:cs="宋体" w:hint="eastAsia"/>
          <w:color w:val="333333"/>
          <w:sz w:val="24"/>
        </w:rPr>
        <w:t>变化</w:t>
      </w:r>
      <w:r>
        <w:rPr>
          <w:rFonts w:ascii="宋体" w:hAnsi="宋体" w:cs="宋体"/>
          <w:color w:val="333333"/>
          <w:sz w:val="24"/>
        </w:rPr>
        <w:t>的“智能”对象。因为所有的状态变化都要经过</w:t>
      </w:r>
      <w:r>
        <w:rPr>
          <w:rFonts w:ascii="Helvetica" w:eastAsia="Helvetica" w:hAnsi="Helvetica" w:cs="Helvetica"/>
          <w:color w:val="333333"/>
          <w:sz w:val="24"/>
        </w:rPr>
        <w:t>Board</w:t>
      </w:r>
      <w:r>
        <w:rPr>
          <w:rFonts w:ascii="宋体" w:hAnsi="宋体" w:cs="宋体"/>
          <w:color w:val="333333"/>
          <w:sz w:val="24"/>
        </w:rPr>
        <w:t>，任何想要知道</w:t>
      </w:r>
      <w:r>
        <w:rPr>
          <w:rFonts w:ascii="Helvetica" w:eastAsia="Helvetica" w:hAnsi="Helvetica" w:cs="Helvetica"/>
          <w:color w:val="333333"/>
          <w:sz w:val="24"/>
        </w:rPr>
        <w:t>Board</w:t>
      </w:r>
      <w:r>
        <w:rPr>
          <w:rFonts w:ascii="宋体" w:hAnsi="宋体" w:cs="宋体"/>
          <w:color w:val="333333"/>
          <w:sz w:val="24"/>
        </w:rPr>
        <w:t>变化的代码都可以监听</w:t>
      </w:r>
      <w:r>
        <w:rPr>
          <w:rFonts w:ascii="Helvetica" w:eastAsia="Helvetica" w:hAnsi="Helvetica" w:cs="Helvetica"/>
          <w:color w:val="333333"/>
          <w:sz w:val="24"/>
        </w:rPr>
        <w:t>Board</w:t>
      </w:r>
      <w:r>
        <w:rPr>
          <w:rFonts w:ascii="宋体" w:hAnsi="宋体" w:cs="宋体"/>
          <w:color w:val="333333"/>
          <w:sz w:val="24"/>
        </w:rPr>
        <w:t>事件。</w:t>
      </w:r>
      <w:r>
        <w:rPr>
          <w:rFonts w:ascii="Helvetica" w:eastAsia="Helvetica" w:hAnsi="Helvetica" w:cs="Helvetica"/>
          <w:color w:val="333333"/>
          <w:sz w:val="24"/>
        </w:rPr>
        <w:t>Rules</w:t>
      </w:r>
      <w:r>
        <w:rPr>
          <w:rFonts w:ascii="宋体" w:hAnsi="宋体" w:cs="宋体"/>
          <w:color w:val="333333"/>
          <w:sz w:val="24"/>
        </w:rPr>
        <w:t>对象拥有所有复杂的方法。</w:t>
      </w:r>
      <w:r>
        <w:rPr>
          <w:rFonts w:ascii="Helvetica" w:eastAsia="Helvetica" w:hAnsi="Helvetica" w:cs="Helvetica"/>
          <w:color w:val="333333"/>
          <w:sz w:val="24"/>
        </w:rPr>
        <w:t>Rules</w:t>
      </w:r>
      <w:r>
        <w:rPr>
          <w:rFonts w:ascii="宋体" w:hAnsi="宋体" w:cs="宋体"/>
          <w:color w:val="333333"/>
          <w:sz w:val="24"/>
        </w:rPr>
        <w:t>对象持有一个</w:t>
      </w:r>
      <w:r>
        <w:rPr>
          <w:rFonts w:ascii="Helvetica" w:eastAsia="Helvetica" w:hAnsi="Helvetica" w:cs="Helvetica"/>
          <w:color w:val="333333"/>
          <w:sz w:val="24"/>
        </w:rPr>
        <w:t>Board, Board</w:t>
      </w:r>
      <w:r>
        <w:rPr>
          <w:rFonts w:ascii="宋体" w:hAnsi="宋体" w:cs="宋体"/>
          <w:color w:val="333333"/>
          <w:sz w:val="24"/>
        </w:rPr>
        <w:t>不知道</w:t>
      </w:r>
      <w:r>
        <w:rPr>
          <w:rFonts w:ascii="Helvetica" w:eastAsia="Helvetica" w:hAnsi="Helvetica" w:cs="Helvetica"/>
          <w:color w:val="333333"/>
          <w:sz w:val="24"/>
        </w:rPr>
        <w:t>Rules</w:t>
      </w:r>
      <w:r>
        <w:rPr>
          <w:rFonts w:ascii="宋体" w:hAnsi="宋体" w:cs="宋体"/>
          <w:color w:val="333333"/>
          <w:sz w:val="24"/>
        </w:rPr>
        <w:t>。</w:t>
      </w:r>
    </w:p>
    <w:p w:rsidR="009E748F" w:rsidRDefault="000D69AE">
      <w:pPr>
        <w:pStyle w:val="a9"/>
        <w:numPr>
          <w:ilvl w:val="0"/>
          <w:numId w:val="5"/>
        </w:numPr>
        <w:spacing w:line="360" w:lineRule="auto"/>
        <w:ind w:firstLineChars="0"/>
        <w:jc w:val="left"/>
        <w:rPr>
          <w:rFonts w:ascii="Helvetica" w:eastAsia="Helvetica" w:hAnsi="Helvetica" w:cs="Helvetica"/>
          <w:b/>
          <w:color w:val="333333"/>
          <w:sz w:val="30"/>
        </w:rPr>
      </w:pPr>
      <w:r>
        <w:rPr>
          <w:rFonts w:ascii="宋体" w:hAnsi="宋体" w:cs="宋体"/>
          <w:b/>
          <w:color w:val="333333"/>
          <w:sz w:val="30"/>
        </w:rPr>
        <w:t>添加基本输入检查（</w:t>
      </w:r>
      <w:r>
        <w:rPr>
          <w:rFonts w:ascii="Helvetica" w:eastAsia="Helvetica" w:hAnsi="Helvetica" w:cs="Helvetica"/>
          <w:b/>
          <w:color w:val="333333"/>
          <w:sz w:val="30"/>
        </w:rPr>
        <w:t>25%</w:t>
      </w:r>
      <w:r>
        <w:rPr>
          <w:rFonts w:ascii="宋体" w:hAnsi="宋体" w:cs="宋体"/>
          <w:b/>
          <w:color w:val="333333"/>
          <w:sz w:val="30"/>
        </w:rPr>
        <w:t>）</w:t>
      </w:r>
    </w:p>
    <w:p w:rsidR="009E748F" w:rsidRDefault="000D69AE">
      <w:pPr>
        <w:spacing w:line="360" w:lineRule="auto"/>
        <w:ind w:firstLine="48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在此步骤中，你将添加基本功能来验证用户输入</w:t>
      </w:r>
      <w:r>
        <w:rPr>
          <w:rFonts w:ascii="宋体" w:hAnsi="宋体" w:cs="宋体" w:hint="eastAsia"/>
          <w:color w:val="333333"/>
          <w:sz w:val="24"/>
        </w:rPr>
        <w:t>（input）</w:t>
      </w:r>
      <w:r>
        <w:rPr>
          <w:rFonts w:ascii="宋体" w:hAnsi="宋体" w:cs="宋体"/>
          <w:color w:val="333333"/>
          <w:sz w:val="24"/>
        </w:rPr>
        <w:t>，并通过防止无效的用户输入来提高</w:t>
      </w:r>
      <w:r w:rsidR="00760DB6">
        <w:rPr>
          <w:rFonts w:ascii="宋体" w:hAnsi="宋体" w:cs="宋体" w:hint="eastAsia"/>
          <w:color w:val="333333"/>
          <w:sz w:val="24"/>
        </w:rPr>
        <w:t>实</w:t>
      </w:r>
      <w:r>
        <w:rPr>
          <w:rFonts w:ascii="宋体" w:hAnsi="宋体" w:cs="宋体"/>
          <w:color w:val="333333"/>
          <w:sz w:val="24"/>
        </w:rPr>
        <w:t>用性。为此：</w:t>
      </w:r>
    </w:p>
    <w:p w:rsidR="009E748F" w:rsidRDefault="000D69AE">
      <w:pPr>
        <w:numPr>
          <w:ilvl w:val="0"/>
          <w:numId w:val="14"/>
        </w:numPr>
        <w:spacing w:line="360" w:lineRule="auto"/>
        <w:ind w:left="630" w:hanging="42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仅当用户在</w:t>
      </w:r>
      <w:r w:rsidR="00ED3FE2">
        <w:rPr>
          <w:rFonts w:ascii="宋体" w:hAnsi="宋体" w:cs="宋体"/>
          <w:color w:val="333333"/>
          <w:sz w:val="24"/>
        </w:rPr>
        <w:t>文本框</w:t>
      </w:r>
      <w:r>
        <w:rPr>
          <w:rFonts w:ascii="宋体" w:hAnsi="宋体" w:cs="宋体"/>
          <w:color w:val="333333"/>
          <w:sz w:val="24"/>
        </w:rPr>
        <w:t>中键入有效文本内容时才应启用向上</w:t>
      </w:r>
      <w:r>
        <w:rPr>
          <w:rFonts w:ascii="Helvetica" w:eastAsia="Helvetica" w:hAnsi="Helvetica" w:cs="Helvetica"/>
          <w:color w:val="333333"/>
          <w:sz w:val="24"/>
        </w:rPr>
        <w:t>/</w:t>
      </w:r>
      <w:r>
        <w:rPr>
          <w:rFonts w:ascii="宋体" w:hAnsi="宋体" w:cs="宋体"/>
          <w:color w:val="333333"/>
          <w:sz w:val="24"/>
        </w:rPr>
        <w:t>向下</w:t>
      </w:r>
      <w:r>
        <w:rPr>
          <w:rFonts w:ascii="Helvetica" w:eastAsia="Helvetica" w:hAnsi="Helvetica" w:cs="Helvetica"/>
          <w:color w:val="333333"/>
          <w:sz w:val="24"/>
        </w:rPr>
        <w:t>/</w:t>
      </w:r>
      <w:r>
        <w:rPr>
          <w:rFonts w:ascii="宋体" w:hAnsi="宋体" w:cs="宋体"/>
          <w:color w:val="333333"/>
          <w:sz w:val="24"/>
        </w:rPr>
        <w:t>向左</w:t>
      </w:r>
      <w:r>
        <w:rPr>
          <w:rFonts w:ascii="Helvetica" w:eastAsia="Helvetica" w:hAnsi="Helvetica" w:cs="Helvetica"/>
          <w:color w:val="333333"/>
          <w:sz w:val="24"/>
        </w:rPr>
        <w:t>/</w:t>
      </w:r>
      <w:r>
        <w:rPr>
          <w:rFonts w:ascii="宋体" w:hAnsi="宋体" w:cs="宋体"/>
          <w:color w:val="333333"/>
          <w:sz w:val="24"/>
        </w:rPr>
        <w:t>向右按钮（例如，</w:t>
      </w:r>
      <w:r>
        <w:rPr>
          <w:rFonts w:ascii="Helvetica" w:eastAsia="Helvetica" w:hAnsi="Helvetica" w:cs="Helvetica"/>
          <w:color w:val="333333"/>
          <w:sz w:val="24"/>
        </w:rPr>
        <w:t>a5</w:t>
      </w:r>
      <w:r>
        <w:rPr>
          <w:rFonts w:ascii="宋体" w:hAnsi="宋体" w:cs="宋体"/>
          <w:color w:val="333333"/>
          <w:sz w:val="24"/>
        </w:rPr>
        <w:t>有效，但</w:t>
      </w:r>
      <w:r>
        <w:rPr>
          <w:rFonts w:ascii="Helvetica" w:eastAsia="Helvetica" w:hAnsi="Helvetica" w:cs="Helvetica"/>
          <w:color w:val="333333"/>
          <w:sz w:val="24"/>
        </w:rPr>
        <w:t>ZZZ8</w:t>
      </w:r>
      <w:r>
        <w:rPr>
          <w:rFonts w:ascii="宋体" w:hAnsi="宋体" w:cs="宋体"/>
          <w:color w:val="333333"/>
          <w:sz w:val="24"/>
        </w:rPr>
        <w:t>是无效的，空</w:t>
      </w:r>
      <w:r w:rsidR="00ED3FE2">
        <w:rPr>
          <w:rFonts w:ascii="宋体" w:hAnsi="宋体" w:cs="宋体"/>
          <w:color w:val="333333"/>
          <w:sz w:val="24"/>
        </w:rPr>
        <w:t>文本框</w:t>
      </w:r>
      <w:r>
        <w:rPr>
          <w:rFonts w:ascii="宋体" w:hAnsi="宋体" w:cs="宋体"/>
          <w:color w:val="333333"/>
          <w:sz w:val="24"/>
        </w:rPr>
        <w:t>也是无效的）。比如，你可以选择将大写字母（</w:t>
      </w:r>
      <w:r>
        <w:rPr>
          <w:rFonts w:ascii="Helvetica" w:eastAsia="Helvetica" w:hAnsi="Helvetica" w:cs="Helvetica"/>
          <w:color w:val="333333"/>
          <w:sz w:val="24"/>
        </w:rPr>
        <w:t>A-H</w:t>
      </w:r>
      <w:r>
        <w:rPr>
          <w:rFonts w:ascii="宋体" w:hAnsi="宋体" w:cs="宋体"/>
          <w:color w:val="333333"/>
          <w:sz w:val="24"/>
        </w:rPr>
        <w:t>）视为有效的输入字</w:t>
      </w:r>
      <w:r w:rsidR="00864CE6">
        <w:rPr>
          <w:rFonts w:ascii="宋体" w:hAnsi="宋体" w:cs="宋体"/>
          <w:color w:val="333333"/>
          <w:sz w:val="24"/>
        </w:rPr>
        <w:t>符，但这不是必需的。如果输入无效，则应禁用这些按钮</w:t>
      </w:r>
      <w:r w:rsidR="004105AA">
        <w:rPr>
          <w:rFonts w:ascii="宋体" w:hAnsi="宋体" w:cs="宋体" w:hint="eastAsia"/>
          <w:color w:val="333333"/>
          <w:sz w:val="24"/>
        </w:rPr>
        <w:t>（</w:t>
      </w:r>
      <w:r w:rsidR="004105AA">
        <w:rPr>
          <w:rFonts w:ascii="宋体" w:hAnsi="宋体" w:cs="宋体"/>
          <w:color w:val="333333"/>
          <w:sz w:val="24"/>
        </w:rPr>
        <w:t>向上</w:t>
      </w:r>
      <w:r w:rsidR="004105AA">
        <w:rPr>
          <w:rFonts w:ascii="Helvetica" w:eastAsia="Helvetica" w:hAnsi="Helvetica" w:cs="Helvetica"/>
          <w:color w:val="333333"/>
          <w:sz w:val="24"/>
        </w:rPr>
        <w:t>/</w:t>
      </w:r>
      <w:r w:rsidR="004105AA">
        <w:rPr>
          <w:rFonts w:ascii="宋体" w:hAnsi="宋体" w:cs="宋体"/>
          <w:color w:val="333333"/>
          <w:sz w:val="24"/>
        </w:rPr>
        <w:t>向下</w:t>
      </w:r>
      <w:r w:rsidR="004105AA">
        <w:rPr>
          <w:rFonts w:ascii="Helvetica" w:eastAsia="Helvetica" w:hAnsi="Helvetica" w:cs="Helvetica"/>
          <w:color w:val="333333"/>
          <w:sz w:val="24"/>
        </w:rPr>
        <w:t>/</w:t>
      </w:r>
      <w:r w:rsidR="004105AA">
        <w:rPr>
          <w:rFonts w:ascii="宋体" w:hAnsi="宋体" w:cs="宋体"/>
          <w:color w:val="333333"/>
          <w:sz w:val="24"/>
        </w:rPr>
        <w:t>向左</w:t>
      </w:r>
      <w:r w:rsidR="004105AA">
        <w:rPr>
          <w:rFonts w:ascii="Helvetica" w:eastAsia="Helvetica" w:hAnsi="Helvetica" w:cs="Helvetica"/>
          <w:color w:val="333333"/>
          <w:sz w:val="24"/>
        </w:rPr>
        <w:t>/</w:t>
      </w:r>
      <w:r w:rsidR="004105AA">
        <w:rPr>
          <w:rFonts w:ascii="宋体" w:hAnsi="宋体" w:cs="宋体"/>
          <w:color w:val="333333"/>
          <w:sz w:val="24"/>
        </w:rPr>
        <w:t>向右按钮</w:t>
      </w:r>
      <w:r w:rsidR="004105AA">
        <w:rPr>
          <w:rFonts w:ascii="宋体" w:hAnsi="宋体" w:cs="宋体" w:hint="eastAsia"/>
          <w:color w:val="333333"/>
          <w:sz w:val="24"/>
        </w:rPr>
        <w:t>）</w:t>
      </w:r>
      <w:r w:rsidR="004105AA">
        <w:rPr>
          <w:rFonts w:ascii="宋体" w:hAnsi="宋体" w:cs="宋体"/>
          <w:color w:val="333333"/>
          <w:sz w:val="24"/>
        </w:rPr>
        <w:t>，</w:t>
      </w:r>
      <w:r w:rsidR="004105AA">
        <w:rPr>
          <w:rFonts w:ascii="宋体" w:hAnsi="宋体" w:cs="宋体" w:hint="eastAsia"/>
          <w:color w:val="333333"/>
          <w:sz w:val="24"/>
        </w:rPr>
        <w:t>也就是这些按钮</w:t>
      </w:r>
      <w:r w:rsidR="00864CE6">
        <w:rPr>
          <w:rFonts w:ascii="宋体" w:hAnsi="宋体" w:cs="宋体"/>
          <w:color w:val="333333"/>
          <w:sz w:val="24"/>
        </w:rPr>
        <w:t>不能</w:t>
      </w:r>
      <w:r w:rsidR="00864CE6">
        <w:rPr>
          <w:rFonts w:ascii="宋体" w:hAnsi="宋体" w:cs="宋体" w:hint="eastAsia"/>
          <w:color w:val="333333"/>
          <w:sz w:val="24"/>
        </w:rPr>
        <w:t>点击</w:t>
      </w:r>
      <w:r>
        <w:rPr>
          <w:rFonts w:ascii="宋体" w:hAnsi="宋体" w:cs="宋体"/>
          <w:color w:val="333333"/>
          <w:sz w:val="24"/>
        </w:rPr>
        <w:t>。</w:t>
      </w:r>
    </w:p>
    <w:p w:rsidR="009E748F" w:rsidRDefault="000D69AE">
      <w:pPr>
        <w:numPr>
          <w:ilvl w:val="0"/>
          <w:numId w:val="14"/>
        </w:numPr>
        <w:spacing w:line="360" w:lineRule="auto"/>
        <w:ind w:left="630" w:hanging="420"/>
        <w:jc w:val="left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根据游戏规则，只启用表示有效移动的按钮：当翻转没有导致一排三个或更多相同颜色的糖果时，相应的上/下/左/右按钮也应该被禁用。你需要调用rules.js中的</w:t>
      </w:r>
      <w:proofErr w:type="spellStart"/>
      <w:r>
        <w:rPr>
          <w:rFonts w:ascii="宋体" w:hAnsi="宋体" w:cs="宋体"/>
          <w:color w:val="333333"/>
          <w:sz w:val="24"/>
        </w:rPr>
        <w:t>rules.isMoveTypeValid</w:t>
      </w:r>
      <w:proofErr w:type="spellEnd"/>
      <w:r>
        <w:rPr>
          <w:rFonts w:ascii="宋体" w:hAnsi="宋体" w:cs="宋体"/>
          <w:color w:val="333333"/>
          <w:sz w:val="24"/>
        </w:rPr>
        <w:t>方法来确定四个潜在移动方向中每个方向的有效性。</w:t>
      </w:r>
    </w:p>
    <w:p w:rsidR="009E748F" w:rsidRDefault="000D69AE">
      <w:pPr>
        <w:numPr>
          <w:ilvl w:val="0"/>
          <w:numId w:val="14"/>
        </w:numPr>
        <w:spacing w:line="360" w:lineRule="auto"/>
        <w:ind w:left="630" w:hanging="42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要使启用的按钮更加醒目，请将其背景色更改为灰色以外的颜色，并在禁用时恢复为默认颜色。</w:t>
      </w:r>
    </w:p>
    <w:p w:rsidR="009E748F" w:rsidRDefault="000D69AE">
      <w:pPr>
        <w:numPr>
          <w:ilvl w:val="0"/>
          <w:numId w:val="14"/>
        </w:numPr>
        <w:spacing w:line="360" w:lineRule="auto"/>
        <w:ind w:left="630" w:hanging="42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一旦用户在</w:t>
      </w:r>
      <w:r w:rsidR="00ED3FE2">
        <w:rPr>
          <w:rFonts w:ascii="宋体" w:hAnsi="宋体" w:cs="宋体"/>
          <w:color w:val="333333"/>
          <w:sz w:val="24"/>
        </w:rPr>
        <w:t>文本框</w:t>
      </w:r>
      <w:r>
        <w:rPr>
          <w:rFonts w:ascii="宋体" w:hAnsi="宋体" w:cs="宋体"/>
          <w:color w:val="333333"/>
          <w:sz w:val="24"/>
        </w:rPr>
        <w:t>中输入了至少两个字符，则最好执行这些检查。</w:t>
      </w:r>
    </w:p>
    <w:p w:rsidR="009E748F" w:rsidRDefault="000D69AE">
      <w:pPr>
        <w:pStyle w:val="a9"/>
        <w:numPr>
          <w:ilvl w:val="0"/>
          <w:numId w:val="5"/>
        </w:numPr>
        <w:spacing w:line="360" w:lineRule="auto"/>
        <w:ind w:firstLineChars="0"/>
        <w:jc w:val="left"/>
        <w:rPr>
          <w:rFonts w:ascii="Helvetica" w:eastAsia="Helvetica" w:hAnsi="Helvetica" w:cs="Helvetica"/>
          <w:b/>
          <w:color w:val="333333"/>
          <w:sz w:val="30"/>
        </w:rPr>
      </w:pPr>
      <w:r>
        <w:rPr>
          <w:rFonts w:ascii="Helvetica" w:eastAsia="Helvetica" w:hAnsi="Helvetica" w:cs="Helvetica"/>
          <w:b/>
          <w:color w:val="333333"/>
          <w:sz w:val="30"/>
        </w:rPr>
        <w:t xml:space="preserve">Crush Once </w:t>
      </w:r>
      <w:r>
        <w:rPr>
          <w:rFonts w:ascii="宋体" w:hAnsi="宋体" w:cs="宋体"/>
          <w:b/>
          <w:color w:val="333333"/>
          <w:sz w:val="30"/>
        </w:rPr>
        <w:t>按钮</w:t>
      </w:r>
      <w:r>
        <w:rPr>
          <w:rFonts w:ascii="Helvetica" w:eastAsia="Helvetica" w:hAnsi="Helvetica" w:cs="Helvetica"/>
          <w:b/>
          <w:color w:val="333333"/>
          <w:sz w:val="30"/>
        </w:rPr>
        <w:t xml:space="preserve"> (25%)</w:t>
      </w:r>
    </w:p>
    <w:p w:rsidR="009E748F" w:rsidRDefault="000D69AE">
      <w:pPr>
        <w:spacing w:line="360" w:lineRule="auto"/>
        <w:ind w:firstLine="48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在这个版本的</w:t>
      </w:r>
      <w:r w:rsidR="001A1FAE">
        <w:rPr>
          <w:rFonts w:ascii="宋体" w:hAnsi="宋体" w:cs="宋体"/>
          <w:color w:val="333333"/>
          <w:sz w:val="24"/>
        </w:rPr>
        <w:t>消消乐</w:t>
      </w:r>
      <w:r>
        <w:rPr>
          <w:rFonts w:ascii="宋体" w:hAnsi="宋体" w:cs="宋体"/>
          <w:color w:val="333333"/>
          <w:sz w:val="24"/>
        </w:rPr>
        <w:t>中，</w:t>
      </w:r>
      <w:r w:rsidR="00F5467C">
        <w:rPr>
          <w:rFonts w:ascii="宋体" w:hAnsi="宋体" w:cs="宋体"/>
          <w:color w:val="333333"/>
          <w:sz w:val="24"/>
        </w:rPr>
        <w:t>粉碎</w:t>
      </w:r>
      <w:r w:rsidR="00F21EDC">
        <w:rPr>
          <w:rFonts w:ascii="宋体" w:hAnsi="宋体" w:cs="宋体"/>
          <w:color w:val="333333"/>
          <w:sz w:val="24"/>
        </w:rPr>
        <w:t>事件</w:t>
      </w:r>
      <w:r>
        <w:rPr>
          <w:rFonts w:ascii="宋体" w:hAnsi="宋体" w:cs="宋体"/>
          <w:color w:val="333333"/>
          <w:sz w:val="24"/>
        </w:rPr>
        <w:t>不会自动发生。要粉碎糖果，用户可以按下</w:t>
      </w:r>
      <w:r>
        <w:rPr>
          <w:rFonts w:ascii="Helvetica" w:eastAsia="Helvetica" w:hAnsi="Helvetica" w:cs="Helvetica"/>
          <w:color w:val="333333"/>
          <w:sz w:val="24"/>
        </w:rPr>
        <w:t>Crush Once</w:t>
      </w:r>
      <w:r>
        <w:rPr>
          <w:rFonts w:ascii="Helvetica" w:hAnsi="Helvetica" w:cs="Helvetica" w:hint="eastAsia"/>
          <w:color w:val="333333"/>
          <w:sz w:val="24"/>
        </w:rPr>
        <w:t xml:space="preserve"> </w:t>
      </w:r>
      <w:r>
        <w:rPr>
          <w:rFonts w:ascii="Helvetica" w:hAnsi="Helvetica" w:cs="Helvetica" w:hint="eastAsia"/>
          <w:color w:val="333333"/>
          <w:sz w:val="24"/>
        </w:rPr>
        <w:t>按钮（</w:t>
      </w:r>
      <w:r w:rsidR="004047C1">
        <w:rPr>
          <w:rFonts w:ascii="Helvetica" w:hAnsi="Helvetica" w:cs="Helvetica"/>
          <w:color w:val="333333"/>
          <w:sz w:val="24"/>
        </w:rPr>
        <w:t>button</w:t>
      </w:r>
      <w:r>
        <w:rPr>
          <w:rFonts w:ascii="Helvetica" w:hAnsi="Helvetica" w:cs="Helvetica" w:hint="eastAsia"/>
          <w:color w:val="333333"/>
          <w:sz w:val="24"/>
        </w:rPr>
        <w:t>）</w:t>
      </w:r>
      <w:r>
        <w:rPr>
          <w:rFonts w:ascii="宋体" w:hAnsi="宋体" w:cs="宋体"/>
          <w:color w:val="333333"/>
          <w:sz w:val="24"/>
        </w:rPr>
        <w:t>，这会导致一次粉碎。</w:t>
      </w:r>
    </w:p>
    <w:p w:rsidR="009E748F" w:rsidRDefault="000D69AE">
      <w:pPr>
        <w:numPr>
          <w:ilvl w:val="0"/>
          <w:numId w:val="15"/>
        </w:numPr>
        <w:spacing w:line="360" w:lineRule="auto"/>
        <w:ind w:left="630" w:hanging="42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Helvetica" w:eastAsia="Helvetica" w:hAnsi="Helvetica" w:cs="Helvetica"/>
          <w:color w:val="333333"/>
          <w:sz w:val="24"/>
        </w:rPr>
        <w:lastRenderedPageBreak/>
        <w:t>Crush Once</w:t>
      </w:r>
      <w:r>
        <w:rPr>
          <w:rFonts w:ascii="宋体" w:hAnsi="宋体" w:cs="宋体"/>
          <w:color w:val="333333"/>
          <w:sz w:val="24"/>
        </w:rPr>
        <w:t>按钮应该只</w:t>
      </w:r>
      <w:r w:rsidR="001C6AA4">
        <w:rPr>
          <w:rFonts w:ascii="宋体" w:hAnsi="宋体" w:cs="宋体"/>
          <w:color w:val="333333"/>
          <w:sz w:val="24"/>
        </w:rPr>
        <w:t>粉碎</w:t>
      </w:r>
      <w:r>
        <w:rPr>
          <w:rFonts w:ascii="宋体" w:hAnsi="宋体" w:cs="宋体"/>
          <w:color w:val="333333"/>
          <w:sz w:val="24"/>
        </w:rPr>
        <w:t>可立即</w:t>
      </w:r>
      <w:r w:rsidR="001C6AA4">
        <w:rPr>
          <w:rFonts w:ascii="宋体" w:hAnsi="宋体" w:cs="宋体"/>
          <w:color w:val="333333"/>
          <w:sz w:val="24"/>
        </w:rPr>
        <w:t>粉碎</w:t>
      </w:r>
      <w:r>
        <w:rPr>
          <w:rFonts w:ascii="宋体" w:hAnsi="宋体" w:cs="宋体"/>
          <w:color w:val="333333"/>
          <w:sz w:val="24"/>
        </w:rPr>
        <w:t>的糖果。你需要多次单击它才能产生一连串的粉碎效应。</w:t>
      </w:r>
    </w:p>
    <w:p w:rsidR="009E748F" w:rsidRDefault="000D69AE">
      <w:pPr>
        <w:numPr>
          <w:ilvl w:val="0"/>
          <w:numId w:val="15"/>
        </w:numPr>
        <w:spacing w:line="360" w:lineRule="auto"/>
        <w:ind w:left="630" w:hanging="42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当你按下“</w:t>
      </w:r>
      <w:r>
        <w:rPr>
          <w:rFonts w:ascii="Helvetica" w:eastAsia="Helvetica" w:hAnsi="Helvetica" w:cs="Helvetica"/>
          <w:color w:val="333333"/>
          <w:sz w:val="24"/>
        </w:rPr>
        <w:t>Crush Once</w:t>
      </w:r>
      <w:r>
        <w:rPr>
          <w:rFonts w:ascii="宋体" w:hAnsi="宋体" w:cs="宋体"/>
          <w:color w:val="333333"/>
          <w:sz w:val="24"/>
        </w:rPr>
        <w:t>”按钮时，它应该做两件用户可以看到的事情：它应该移除</w:t>
      </w:r>
      <w:r w:rsidR="001C6AA4">
        <w:rPr>
          <w:rFonts w:ascii="宋体" w:hAnsi="宋体" w:cs="宋体"/>
          <w:color w:val="333333"/>
          <w:sz w:val="24"/>
        </w:rPr>
        <w:t>粉碎</w:t>
      </w:r>
      <w:r w:rsidR="000B306B">
        <w:rPr>
          <w:rFonts w:ascii="宋体" w:hAnsi="宋体" w:cs="宋体"/>
          <w:color w:val="333333"/>
          <w:sz w:val="24"/>
        </w:rPr>
        <w:t>的糖果，然后重新填充游戏面板。这些操作应按顺序进行，从</w:t>
      </w:r>
      <w:r w:rsidR="000B306B">
        <w:rPr>
          <w:rFonts w:ascii="宋体" w:hAnsi="宋体" w:cs="宋体" w:hint="eastAsia"/>
          <w:color w:val="333333"/>
          <w:sz w:val="24"/>
        </w:rPr>
        <w:t>粉碎</w:t>
      </w:r>
      <w:r>
        <w:rPr>
          <w:rFonts w:ascii="宋体" w:hAnsi="宋体" w:cs="宋体"/>
          <w:color w:val="333333"/>
          <w:sz w:val="24"/>
        </w:rPr>
        <w:t>糖果到向下移动糖果的时间</w:t>
      </w:r>
      <w:r>
        <w:rPr>
          <w:rFonts w:ascii="宋体" w:hAnsi="宋体" w:cs="宋体" w:hint="eastAsia"/>
          <w:color w:val="333333"/>
          <w:sz w:val="24"/>
        </w:rPr>
        <w:t>间隔</w:t>
      </w:r>
      <w:r>
        <w:rPr>
          <w:rFonts w:ascii="宋体" w:hAnsi="宋体" w:cs="宋体"/>
          <w:color w:val="333333"/>
          <w:sz w:val="24"/>
        </w:rPr>
        <w:t>应为</w:t>
      </w:r>
      <w:r>
        <w:rPr>
          <w:rFonts w:ascii="Helvetica" w:eastAsia="Helvetica" w:hAnsi="Helvetica" w:cs="Helvetica"/>
          <w:color w:val="333333"/>
          <w:sz w:val="24"/>
        </w:rPr>
        <w:t>500ms</w:t>
      </w:r>
      <w:r>
        <w:rPr>
          <w:rFonts w:ascii="宋体" w:hAnsi="宋体" w:cs="宋体"/>
          <w:color w:val="333333"/>
          <w:sz w:val="24"/>
        </w:rPr>
        <w:t>。</w:t>
      </w:r>
    </w:p>
    <w:p w:rsidR="009E748F" w:rsidRDefault="000D69AE">
      <w:pPr>
        <w:numPr>
          <w:ilvl w:val="0"/>
          <w:numId w:val="15"/>
        </w:numPr>
        <w:spacing w:line="360" w:lineRule="auto"/>
        <w:ind w:left="630" w:hanging="420"/>
        <w:jc w:val="left"/>
        <w:rPr>
          <w:rFonts w:ascii="宋体" w:hAnsi="宋体" w:cs="宋体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你可能会发现以下方法很有用：</w:t>
      </w:r>
      <w:proofErr w:type="spellStart"/>
      <w:r>
        <w:rPr>
          <w:rFonts w:ascii="宋体" w:hAnsi="宋体" w:cs="宋体"/>
          <w:color w:val="333333"/>
          <w:sz w:val="24"/>
        </w:rPr>
        <w:t>rules.</w:t>
      </w:r>
      <w:r>
        <w:rPr>
          <w:rFonts w:ascii="宋体" w:hAnsi="宋体" w:cs="宋体" w:hint="eastAsia"/>
          <w:color w:val="333333"/>
          <w:sz w:val="24"/>
        </w:rPr>
        <w:t>removeCrushes</w:t>
      </w:r>
      <w:proofErr w:type="spellEnd"/>
      <w:r>
        <w:rPr>
          <w:rFonts w:ascii="宋体" w:hAnsi="宋体" w:cs="宋体"/>
          <w:color w:val="333333"/>
          <w:sz w:val="24"/>
        </w:rPr>
        <w:t>（它</w:t>
      </w:r>
      <w:r>
        <w:rPr>
          <w:rFonts w:ascii="宋体" w:hAnsi="宋体" w:cs="宋体" w:hint="eastAsia"/>
          <w:color w:val="333333"/>
          <w:sz w:val="24"/>
        </w:rPr>
        <w:t>将移除</w:t>
      </w:r>
      <w:proofErr w:type="spellStart"/>
      <w:r>
        <w:rPr>
          <w:rFonts w:ascii="宋体" w:hAnsi="宋体" w:cs="宋体"/>
          <w:color w:val="333333"/>
          <w:sz w:val="24"/>
        </w:rPr>
        <w:t>rules.</w:t>
      </w:r>
      <w:r>
        <w:rPr>
          <w:rFonts w:ascii="宋体" w:hAnsi="宋体" w:cs="宋体" w:hint="eastAsia"/>
          <w:color w:val="333333"/>
          <w:sz w:val="24"/>
        </w:rPr>
        <w:t>getCandyCrushes</w:t>
      </w:r>
      <w:proofErr w:type="spellEnd"/>
      <w:r>
        <w:rPr>
          <w:rFonts w:ascii="宋体" w:hAnsi="宋体" w:cs="宋体"/>
          <w:color w:val="333333"/>
          <w:sz w:val="24"/>
        </w:rPr>
        <w:t>()</w:t>
      </w:r>
      <w:r>
        <w:rPr>
          <w:rFonts w:ascii="宋体" w:hAnsi="宋体" w:cs="宋体" w:hint="eastAsia"/>
          <w:color w:val="333333"/>
          <w:sz w:val="24"/>
        </w:rPr>
        <w:t>允许消除的糖果</w:t>
      </w:r>
      <w:r>
        <w:rPr>
          <w:rFonts w:ascii="宋体" w:hAnsi="宋体" w:cs="宋体"/>
          <w:color w:val="333333"/>
          <w:sz w:val="24"/>
        </w:rPr>
        <w:t>）、</w:t>
      </w:r>
      <w:proofErr w:type="spellStart"/>
      <w:r>
        <w:rPr>
          <w:rFonts w:ascii="宋体" w:hAnsi="宋体" w:cs="宋体"/>
          <w:color w:val="333333"/>
          <w:sz w:val="24"/>
        </w:rPr>
        <w:t>setTimeout</w:t>
      </w:r>
      <w:proofErr w:type="spellEnd"/>
      <w:r>
        <w:rPr>
          <w:rFonts w:ascii="宋体" w:hAnsi="宋体" w:cs="宋体"/>
          <w:color w:val="333333"/>
          <w:sz w:val="24"/>
        </w:rPr>
        <w:t>和</w:t>
      </w:r>
      <w:proofErr w:type="spellStart"/>
      <w:r>
        <w:rPr>
          <w:rFonts w:ascii="宋体" w:hAnsi="宋体" w:cs="宋体"/>
          <w:color w:val="333333"/>
          <w:sz w:val="24"/>
        </w:rPr>
        <w:t>rules.moveCandiesDown</w:t>
      </w:r>
      <w:proofErr w:type="spellEnd"/>
      <w:r>
        <w:rPr>
          <w:rFonts w:ascii="宋体" w:hAnsi="宋体" w:cs="宋体"/>
          <w:color w:val="333333"/>
          <w:sz w:val="24"/>
        </w:rPr>
        <w:t>()。你需要在index.html中实现“</w:t>
      </w:r>
      <w:r w:rsidR="00A93B4D">
        <w:rPr>
          <w:rFonts w:ascii="宋体" w:hAnsi="宋体" w:cs="宋体" w:hint="eastAsia"/>
          <w:color w:val="333333"/>
          <w:sz w:val="24"/>
        </w:rPr>
        <w:t>粉碎</w:t>
      </w:r>
      <w:r>
        <w:rPr>
          <w:rFonts w:ascii="宋体" w:hAnsi="宋体" w:cs="宋体"/>
          <w:color w:val="333333"/>
          <w:sz w:val="24"/>
        </w:rPr>
        <w:t>糖果”监听器，该监听器由这些方法调用。</w:t>
      </w:r>
    </w:p>
    <w:p w:rsidR="009E748F" w:rsidRDefault="000D69AE">
      <w:pPr>
        <w:numPr>
          <w:ilvl w:val="0"/>
          <w:numId w:val="15"/>
        </w:numPr>
        <w:spacing w:line="360" w:lineRule="auto"/>
        <w:ind w:left="630" w:hanging="42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在这一步中，你不需要执行动画(animate)来平滑地向下移动糖果。你只需移除它们，等待0.5秒，然后重新填充面板。你将在实验2中实现平滑的粉碎动画。</w:t>
      </w:r>
    </w:p>
    <w:p w:rsidR="009E748F" w:rsidRDefault="000D69AE">
      <w:pPr>
        <w:numPr>
          <w:ilvl w:val="0"/>
          <w:numId w:val="15"/>
        </w:numPr>
        <w:spacing w:line="360" w:lineRule="auto"/>
        <w:ind w:left="630" w:hanging="42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“</w:t>
      </w:r>
      <w:r>
        <w:rPr>
          <w:rFonts w:ascii="Helvetica" w:eastAsia="Helvetica" w:hAnsi="Helvetica" w:cs="Helvetica"/>
          <w:color w:val="333333"/>
          <w:sz w:val="24"/>
        </w:rPr>
        <w:t>Crush Once</w:t>
      </w:r>
      <w:r>
        <w:rPr>
          <w:rFonts w:ascii="宋体" w:hAnsi="宋体" w:cs="宋体"/>
          <w:color w:val="333333"/>
          <w:sz w:val="24"/>
        </w:rPr>
        <w:t>”按钮应该像箭头一样进行验证。当没有什么可</w:t>
      </w:r>
      <w:r w:rsidR="001C6AA4">
        <w:rPr>
          <w:rFonts w:ascii="宋体" w:hAnsi="宋体" w:cs="宋体"/>
          <w:color w:val="333333"/>
          <w:sz w:val="24"/>
        </w:rPr>
        <w:t>粉碎</w:t>
      </w:r>
      <w:r>
        <w:rPr>
          <w:rFonts w:ascii="宋体" w:hAnsi="宋体" w:cs="宋体"/>
          <w:color w:val="333333"/>
          <w:sz w:val="24"/>
        </w:rPr>
        <w:t>的东西时，应该禁用它。当有东西要</w:t>
      </w:r>
      <w:r w:rsidR="001C6AA4">
        <w:rPr>
          <w:rFonts w:ascii="宋体" w:hAnsi="宋体" w:cs="宋体"/>
          <w:color w:val="333333"/>
          <w:sz w:val="24"/>
        </w:rPr>
        <w:t>粉碎</w:t>
      </w:r>
      <w:r>
        <w:rPr>
          <w:rFonts w:ascii="宋体" w:hAnsi="宋体" w:cs="宋体"/>
          <w:color w:val="333333"/>
          <w:sz w:val="24"/>
        </w:rPr>
        <w:t>时，它应该被启用（此时箭头按钮应该被禁用）。与箭头按钮一样，“</w:t>
      </w:r>
      <w:r>
        <w:rPr>
          <w:rFonts w:ascii="Helvetica" w:eastAsia="Helvetica" w:hAnsi="Helvetica" w:cs="Helvetica"/>
          <w:color w:val="333333"/>
          <w:sz w:val="24"/>
        </w:rPr>
        <w:t>Crush Once</w:t>
      </w:r>
      <w:r>
        <w:rPr>
          <w:rFonts w:ascii="宋体" w:hAnsi="宋体" w:cs="宋体"/>
          <w:color w:val="333333"/>
          <w:sz w:val="24"/>
        </w:rPr>
        <w:t>”按钮在启用时应更改为灰色以外的其他颜色，在禁用时恢复为默认颜色。</w:t>
      </w:r>
    </w:p>
    <w:p w:rsidR="009E748F" w:rsidRDefault="000D69AE">
      <w:pPr>
        <w:numPr>
          <w:ilvl w:val="0"/>
          <w:numId w:val="15"/>
        </w:numPr>
        <w:spacing w:line="360" w:lineRule="auto"/>
        <w:ind w:left="630" w:hanging="42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重要的是，不能通过</w:t>
      </w:r>
      <w:r>
        <w:rPr>
          <w:rFonts w:ascii="Helvetica" w:eastAsia="Helvetica" w:hAnsi="Helvetica" w:cs="Helvetica"/>
          <w:color w:val="333333"/>
          <w:sz w:val="24"/>
        </w:rPr>
        <w:t>UI</w:t>
      </w:r>
      <w:r>
        <w:rPr>
          <w:rFonts w:ascii="宋体" w:hAnsi="宋体" w:cs="宋体"/>
          <w:color w:val="333333"/>
          <w:sz w:val="24"/>
        </w:rPr>
        <w:t>进行非法移动。特别是，在</w:t>
      </w:r>
      <w:r>
        <w:rPr>
          <w:rFonts w:ascii="Helvetica" w:eastAsia="Helvetica" w:hAnsi="Helvetica" w:cs="Helvetica"/>
          <w:color w:val="333333"/>
          <w:sz w:val="24"/>
        </w:rPr>
        <w:t>500ms</w:t>
      </w:r>
      <w:r>
        <w:rPr>
          <w:rFonts w:ascii="宋体" w:hAnsi="宋体" w:cs="宋体"/>
          <w:color w:val="333333"/>
          <w:sz w:val="24"/>
        </w:rPr>
        <w:t>的延迟期间，你不能允许用户在粉碎完成之前移动糖果。</w:t>
      </w:r>
    </w:p>
    <w:p w:rsidR="009E748F" w:rsidRDefault="000D69AE">
      <w:pPr>
        <w:spacing w:line="360" w:lineRule="auto"/>
        <w:jc w:val="left"/>
        <w:rPr>
          <w:rFonts w:ascii="Helvetica" w:eastAsia="Helvetica" w:hAnsi="Helvetica" w:cs="Helvetica"/>
          <w:b/>
          <w:color w:val="333333"/>
          <w:sz w:val="30"/>
        </w:rPr>
      </w:pPr>
      <w:r>
        <w:rPr>
          <w:rFonts w:ascii="宋体" w:hAnsi="宋体" w:cs="宋体"/>
          <w:b/>
          <w:color w:val="333333"/>
          <w:sz w:val="30"/>
        </w:rPr>
        <w:t>进一步（可选）改进</w:t>
      </w:r>
    </w:p>
    <w:p w:rsidR="009E748F" w:rsidRDefault="000D69AE">
      <w:pPr>
        <w:spacing w:line="360" w:lineRule="auto"/>
        <w:ind w:firstLine="48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在实验</w:t>
      </w:r>
      <w:r>
        <w:rPr>
          <w:rFonts w:ascii="Helvetica" w:eastAsia="Helvetica" w:hAnsi="Helvetica" w:cs="Helvetica"/>
          <w:color w:val="333333"/>
          <w:sz w:val="24"/>
        </w:rPr>
        <w:t>2</w:t>
      </w:r>
      <w:r>
        <w:rPr>
          <w:rFonts w:ascii="宋体" w:hAnsi="宋体" w:cs="宋体"/>
          <w:color w:val="333333"/>
          <w:sz w:val="24"/>
        </w:rPr>
        <w:t>和实验</w:t>
      </w:r>
      <w:r>
        <w:rPr>
          <w:rFonts w:ascii="Helvetica" w:eastAsia="Helvetica" w:hAnsi="Helvetica" w:cs="Helvetica"/>
          <w:color w:val="333333"/>
          <w:sz w:val="24"/>
        </w:rPr>
        <w:t xml:space="preserve">3 </w:t>
      </w:r>
      <w:r>
        <w:rPr>
          <w:rFonts w:ascii="宋体" w:hAnsi="宋体" w:cs="宋体"/>
          <w:color w:val="333333"/>
          <w:sz w:val="24"/>
        </w:rPr>
        <w:t>中，你将为游戏实现更多功能，包括移除</w:t>
      </w:r>
      <w:r w:rsidR="001C6AA4">
        <w:rPr>
          <w:rFonts w:ascii="宋体" w:hAnsi="宋体" w:cs="宋体"/>
          <w:color w:val="333333"/>
          <w:sz w:val="24"/>
        </w:rPr>
        <w:t>粉碎</w:t>
      </w:r>
      <w:r>
        <w:rPr>
          <w:rFonts w:ascii="宋体" w:hAnsi="宋体" w:cs="宋体"/>
          <w:color w:val="333333"/>
          <w:sz w:val="24"/>
        </w:rPr>
        <w:t>的糖果和跟踪分数。如果你迫不及待地想了解更多，这里有一些改进的想法：</w:t>
      </w:r>
    </w:p>
    <w:p w:rsidR="009E748F" w:rsidRDefault="000D69AE">
      <w:pPr>
        <w:numPr>
          <w:ilvl w:val="0"/>
          <w:numId w:val="16"/>
        </w:numPr>
        <w:spacing w:line="360" w:lineRule="auto"/>
        <w:ind w:left="630" w:hanging="42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通过使</w:t>
      </w:r>
      <w:r w:rsidR="00ED3FE2">
        <w:rPr>
          <w:rFonts w:ascii="宋体" w:hAnsi="宋体" w:cs="宋体"/>
          <w:color w:val="333333"/>
          <w:sz w:val="24"/>
        </w:rPr>
        <w:t>文本框</w:t>
      </w:r>
      <w:r>
        <w:rPr>
          <w:rFonts w:ascii="宋体" w:hAnsi="宋体" w:cs="宋体"/>
          <w:color w:val="333333"/>
          <w:sz w:val="24"/>
        </w:rPr>
        <w:t>不区分大小写（</w:t>
      </w:r>
      <w:r>
        <w:rPr>
          <w:rFonts w:ascii="Helvetica" w:eastAsia="Helvetica" w:hAnsi="Helvetica" w:cs="Helvetica"/>
          <w:color w:val="333333"/>
          <w:sz w:val="24"/>
        </w:rPr>
        <w:t xml:space="preserve">a1 </w:t>
      </w:r>
      <w:r>
        <w:rPr>
          <w:rFonts w:ascii="宋体" w:hAnsi="宋体" w:cs="宋体"/>
          <w:color w:val="333333"/>
          <w:sz w:val="24"/>
        </w:rPr>
        <w:t>和</w:t>
      </w:r>
      <w:r>
        <w:rPr>
          <w:rFonts w:ascii="Helvetica" w:eastAsia="Helvetica" w:hAnsi="Helvetica" w:cs="Helvetica"/>
          <w:color w:val="333333"/>
          <w:sz w:val="24"/>
        </w:rPr>
        <w:t xml:space="preserve"> A1 </w:t>
      </w:r>
      <w:r>
        <w:rPr>
          <w:rFonts w:ascii="宋体" w:hAnsi="宋体" w:cs="宋体"/>
          <w:color w:val="333333"/>
          <w:sz w:val="24"/>
        </w:rPr>
        <w:t>都有效）并忽略空格来改进输入检查。</w:t>
      </w:r>
    </w:p>
    <w:p w:rsidR="009E748F" w:rsidRDefault="000D69AE">
      <w:pPr>
        <w:numPr>
          <w:ilvl w:val="0"/>
          <w:numId w:val="16"/>
        </w:numPr>
        <w:spacing w:line="360" w:lineRule="auto"/>
        <w:ind w:left="630" w:hanging="42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让玩家在</w:t>
      </w:r>
      <w:r w:rsidR="00ED3FE2">
        <w:rPr>
          <w:rFonts w:ascii="宋体" w:hAnsi="宋体" w:cs="宋体"/>
          <w:color w:val="333333"/>
          <w:sz w:val="24"/>
        </w:rPr>
        <w:t>文本框</w:t>
      </w:r>
      <w:r>
        <w:rPr>
          <w:rFonts w:ascii="宋体" w:hAnsi="宋体" w:cs="宋体"/>
          <w:color w:val="333333"/>
          <w:sz w:val="24"/>
        </w:rPr>
        <w:t>中输入一个名字，或者让玩家从上一个玩家的下拉菜单中选择一个名字。在标签中显示玩家名称。</w:t>
      </w:r>
    </w:p>
    <w:p w:rsidR="009E748F" w:rsidRDefault="000D69AE">
      <w:pPr>
        <w:numPr>
          <w:ilvl w:val="0"/>
          <w:numId w:val="16"/>
        </w:numPr>
        <w:spacing w:line="360" w:lineRule="auto"/>
        <w:ind w:left="630" w:hanging="42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用按键（可能是</w:t>
      </w:r>
      <w:r>
        <w:rPr>
          <w:rFonts w:ascii="Helvetica" w:eastAsia="Helvetica" w:hAnsi="Helvetica" w:cs="Helvetica"/>
          <w:color w:val="333333"/>
          <w:sz w:val="24"/>
        </w:rPr>
        <w:t>n</w:t>
      </w:r>
      <w:r>
        <w:rPr>
          <w:rFonts w:ascii="宋体" w:hAnsi="宋体" w:cs="宋体"/>
          <w:color w:val="333333"/>
          <w:sz w:val="24"/>
        </w:rPr>
        <w:t>键和空格键）触发“</w:t>
      </w:r>
      <w:r>
        <w:rPr>
          <w:rFonts w:ascii="Helvetica" w:eastAsia="Helvetica" w:hAnsi="Helvetica" w:cs="Helvetica"/>
          <w:color w:val="333333"/>
          <w:sz w:val="24"/>
        </w:rPr>
        <w:t>New Game</w:t>
      </w:r>
      <w:r>
        <w:rPr>
          <w:rFonts w:ascii="宋体" w:hAnsi="宋体" w:cs="宋体"/>
          <w:color w:val="333333"/>
          <w:sz w:val="24"/>
        </w:rPr>
        <w:t>”按钮和“</w:t>
      </w:r>
      <w:r>
        <w:rPr>
          <w:rFonts w:ascii="Helvetica" w:eastAsia="Helvetica" w:hAnsi="Helvetica" w:cs="Helvetica"/>
          <w:color w:val="333333"/>
          <w:sz w:val="24"/>
        </w:rPr>
        <w:t>Crush Once</w:t>
      </w:r>
      <w:r>
        <w:rPr>
          <w:rFonts w:ascii="宋体" w:hAnsi="宋体" w:cs="宋体"/>
          <w:color w:val="333333"/>
          <w:sz w:val="24"/>
        </w:rPr>
        <w:t>”按钮。</w:t>
      </w:r>
    </w:p>
    <w:p w:rsidR="009E748F" w:rsidRDefault="000D69AE">
      <w:pPr>
        <w:numPr>
          <w:ilvl w:val="0"/>
          <w:numId w:val="16"/>
        </w:numPr>
        <w:spacing w:line="360" w:lineRule="auto"/>
        <w:ind w:left="630" w:hanging="420"/>
        <w:jc w:val="left"/>
        <w:rPr>
          <w:rFonts w:ascii="Helvetica" w:eastAsia="Helvetica" w:hAnsi="Helvetica" w:cs="Helvetica"/>
          <w:color w:val="333333"/>
          <w:sz w:val="24"/>
        </w:rPr>
      </w:pPr>
      <w:r>
        <w:rPr>
          <w:rFonts w:ascii="宋体" w:hAnsi="宋体" w:cs="宋体"/>
          <w:color w:val="333333"/>
          <w:sz w:val="24"/>
        </w:rPr>
        <w:t>让你的页面对移动设备友好！检查以确保布局在多种屏幕尺寸上都能正确渲染，包括宽屏幕和窄屏幕的桌面浏览器以及大约</w:t>
      </w:r>
      <w:r>
        <w:rPr>
          <w:rFonts w:ascii="Helvetica" w:eastAsia="Helvetica" w:hAnsi="Helvetica" w:cs="Helvetica"/>
          <w:color w:val="333333"/>
          <w:sz w:val="24"/>
        </w:rPr>
        <w:t>360</w:t>
      </w:r>
      <w:r>
        <w:rPr>
          <w:rFonts w:ascii="宋体" w:hAnsi="宋体" w:cs="宋体"/>
          <w:color w:val="333333"/>
          <w:sz w:val="24"/>
        </w:rPr>
        <w:t>像素宽的智能手</w:t>
      </w:r>
      <w:r w:rsidR="004047C1">
        <w:rPr>
          <w:rFonts w:ascii="宋体" w:hAnsi="宋体" w:cs="宋体"/>
          <w:color w:val="333333"/>
          <w:sz w:val="24"/>
        </w:rPr>
        <w:lastRenderedPageBreak/>
        <w:t>机。</w:t>
      </w:r>
      <w:r w:rsidR="004047C1">
        <w:rPr>
          <w:rFonts w:ascii="宋体" w:hAnsi="宋体" w:cs="宋体" w:hint="eastAsia"/>
          <w:color w:val="333333"/>
          <w:sz w:val="24"/>
        </w:rPr>
        <w:t>G</w:t>
      </w:r>
      <w:r w:rsidR="004047C1">
        <w:rPr>
          <w:rFonts w:ascii="宋体" w:hAnsi="宋体" w:cs="宋体"/>
          <w:color w:val="333333"/>
          <w:sz w:val="24"/>
        </w:rPr>
        <w:t xml:space="preserve">oogle </w:t>
      </w:r>
      <w:r>
        <w:rPr>
          <w:rFonts w:ascii="Helvetica" w:eastAsia="Helvetica" w:hAnsi="Helvetica" w:cs="Helvetica"/>
          <w:color w:val="333333"/>
          <w:sz w:val="24"/>
        </w:rPr>
        <w:t>Chrome</w:t>
      </w:r>
      <w:r>
        <w:rPr>
          <w:rFonts w:ascii="宋体" w:hAnsi="宋体" w:cs="宋体"/>
          <w:color w:val="333333"/>
          <w:sz w:val="24"/>
        </w:rPr>
        <w:t>浏览器中的</w:t>
      </w:r>
      <w:r>
        <w:rPr>
          <w:rFonts w:ascii="Helvetica" w:eastAsia="Helvetica" w:hAnsi="Helvetica" w:cs="Helvetica"/>
          <w:color w:val="333333"/>
          <w:sz w:val="24"/>
        </w:rPr>
        <w:t>Web Inspector</w:t>
      </w:r>
      <w:r>
        <w:rPr>
          <w:rFonts w:ascii="宋体" w:hAnsi="宋体" w:cs="宋体"/>
          <w:color w:val="333333"/>
          <w:sz w:val="24"/>
        </w:rPr>
        <w:t>有一个很好的功能，可以模拟各种设备的视图。如果你找不到，就用</w:t>
      </w:r>
      <w:r w:rsidR="004047C1">
        <w:rPr>
          <w:rFonts w:ascii="宋体" w:hAnsi="宋体" w:cs="宋体" w:hint="eastAsia"/>
          <w:color w:val="333333"/>
          <w:sz w:val="24"/>
        </w:rPr>
        <w:t>G</w:t>
      </w:r>
      <w:r w:rsidR="004047C1">
        <w:rPr>
          <w:rFonts w:ascii="宋体" w:hAnsi="宋体" w:cs="宋体"/>
          <w:color w:val="333333"/>
          <w:sz w:val="24"/>
        </w:rPr>
        <w:t>oogle</w:t>
      </w:r>
      <w:r>
        <w:rPr>
          <w:rFonts w:ascii="宋体" w:hAnsi="宋体" w:cs="宋体"/>
          <w:color w:val="333333"/>
          <w:sz w:val="24"/>
        </w:rPr>
        <w:t>搜索一下！思考使你的页面具有响应性，例如，自动切换到小屏幕的纵向布局。</w:t>
      </w:r>
    </w:p>
    <w:p w:rsidR="009E748F" w:rsidRDefault="009E748F">
      <w:pPr>
        <w:spacing w:line="360" w:lineRule="auto"/>
        <w:ind w:left="210"/>
        <w:jc w:val="left"/>
        <w:rPr>
          <w:rFonts w:ascii="Helvetica" w:eastAsia="Helvetica" w:hAnsi="Helvetica" w:cs="Helvetica"/>
          <w:color w:val="333333"/>
          <w:sz w:val="24"/>
        </w:rPr>
      </w:pPr>
    </w:p>
    <w:p w:rsidR="009E748F" w:rsidRDefault="000D69AE">
      <w:pPr>
        <w:pStyle w:val="2"/>
        <w:widowControl/>
        <w:shd w:val="clear" w:color="auto" w:fill="FFFFFF"/>
        <w:spacing w:before="240" w:beforeAutospacing="0" w:after="120" w:afterAutospacing="0" w:line="13" w:lineRule="atLeast"/>
        <w:rPr>
          <w:rFonts w:ascii="Helvetica" w:eastAsia="Helvetica" w:hAnsi="Helvetica" w:cs="Helvetica" w:hint="default"/>
          <w:color w:val="333333"/>
        </w:rPr>
      </w:pPr>
      <w:r>
        <w:rPr>
          <w:rFonts w:ascii="Helvetica" w:eastAsia="Helvetica" w:hAnsi="Helvetica" w:cs="Helvetica" w:hint="default"/>
          <w:color w:val="333333"/>
          <w:shd w:val="clear" w:color="auto" w:fill="FFFFFF"/>
        </w:rPr>
        <w:t>需要提交什么</w:t>
      </w:r>
    </w:p>
    <w:p w:rsidR="009E748F" w:rsidRDefault="000D69AE">
      <w:pPr>
        <w:spacing w:line="360" w:lineRule="auto"/>
        <w:ind w:firstLine="480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/>
          <w:color w:val="333333"/>
          <w:sz w:val="24"/>
          <w:shd w:val="clear" w:color="auto" w:fill="FFFFFF"/>
        </w:rPr>
        <w:t>将</w:t>
      </w:r>
      <w:r w:rsidR="00ED3FE2">
        <w:rPr>
          <w:rFonts w:ascii="宋体" w:hAnsi="宋体" w:cs="宋体"/>
          <w:color w:val="333333"/>
          <w:sz w:val="24"/>
          <w:shd w:val="clear" w:color="auto" w:fill="FFFFFF"/>
        </w:rPr>
        <w:t>你</w:t>
      </w:r>
      <w:r>
        <w:rPr>
          <w:rFonts w:ascii="宋体" w:hAnsi="宋体" w:cs="宋体"/>
          <w:color w:val="333333"/>
          <w:sz w:val="24"/>
          <w:shd w:val="clear" w:color="auto" w:fill="FFFFFF"/>
        </w:rPr>
        <w:t>完成的作业打包为包含所有文件的 zip 文件。如果未包含运行程序所需的所有文件，将导致</w:t>
      </w:r>
      <w:r w:rsidR="00ED3FE2">
        <w:rPr>
          <w:rFonts w:ascii="宋体" w:hAnsi="宋体" w:cs="宋体"/>
          <w:color w:val="333333"/>
          <w:sz w:val="24"/>
          <w:shd w:val="clear" w:color="auto" w:fill="FFFFFF"/>
        </w:rPr>
        <w:t>你</w:t>
      </w:r>
      <w:r>
        <w:rPr>
          <w:rFonts w:ascii="宋体" w:hAnsi="宋体" w:cs="宋体"/>
          <w:color w:val="333333"/>
          <w:sz w:val="24"/>
          <w:shd w:val="clear" w:color="auto" w:fill="FFFFFF"/>
        </w:rPr>
        <w:t>的最终成绩扣分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。</w:t>
      </w:r>
      <w:r>
        <w:rPr>
          <w:rFonts w:ascii="宋体" w:hAnsi="宋体" w:cs="宋体"/>
          <w:color w:val="333333"/>
          <w:sz w:val="24"/>
          <w:shd w:val="clear" w:color="auto" w:fill="FFFFFF"/>
        </w:rPr>
        <w:t>（请通过将 zip 文件解压到 /</w:t>
      </w:r>
      <w:proofErr w:type="spellStart"/>
      <w:r>
        <w:rPr>
          <w:rFonts w:ascii="宋体" w:hAnsi="宋体" w:cs="宋体"/>
          <w:color w:val="333333"/>
          <w:sz w:val="24"/>
          <w:shd w:val="clear" w:color="auto" w:fill="FFFFFF"/>
        </w:rPr>
        <w:t>tmp</w:t>
      </w:r>
      <w:proofErr w:type="spellEnd"/>
      <w:r>
        <w:rPr>
          <w:rFonts w:ascii="宋体" w:hAnsi="宋体" w:cs="宋体"/>
          <w:color w:val="333333"/>
          <w:sz w:val="24"/>
          <w:shd w:val="clear" w:color="auto" w:fill="FFFFFF"/>
        </w:rPr>
        <w:t xml:space="preserve"> 目录中，然后打开</w:t>
      </w:r>
      <w:r w:rsidR="00ED3FE2">
        <w:rPr>
          <w:rFonts w:ascii="宋体" w:hAnsi="宋体" w:cs="宋体"/>
          <w:color w:val="333333"/>
          <w:sz w:val="24"/>
          <w:shd w:val="clear" w:color="auto" w:fill="FFFFFF"/>
        </w:rPr>
        <w:t>你</w:t>
      </w:r>
      <w:r>
        <w:rPr>
          <w:rFonts w:ascii="宋体" w:hAnsi="宋体" w:cs="宋体"/>
          <w:color w:val="333333"/>
          <w:sz w:val="24"/>
          <w:shd w:val="clear" w:color="auto" w:fill="FFFFFF"/>
        </w:rPr>
        <w:t>的页面进行测试，看看它是否仍然有效。）</w:t>
      </w:r>
    </w:p>
    <w:p w:rsidR="009E748F" w:rsidRDefault="000D69AE">
      <w:pPr>
        <w:spacing w:line="360" w:lineRule="auto"/>
        <w:ind w:firstLine="480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/>
          <w:color w:val="333333"/>
          <w:sz w:val="24"/>
          <w:shd w:val="clear" w:color="auto" w:fill="FFFFFF"/>
        </w:rPr>
        <w:t>在 index.html 顶部的注释中列出</w:t>
      </w:r>
      <w:r w:rsidR="00ED3FE2">
        <w:rPr>
          <w:rFonts w:ascii="宋体" w:hAnsi="宋体" w:cs="宋体"/>
          <w:color w:val="333333"/>
          <w:sz w:val="24"/>
          <w:shd w:val="clear" w:color="auto" w:fill="FFFFFF"/>
        </w:rPr>
        <w:t>你</w:t>
      </w:r>
      <w:r>
        <w:rPr>
          <w:rFonts w:ascii="宋体" w:hAnsi="宋体" w:cs="宋体"/>
          <w:color w:val="333333"/>
          <w:sz w:val="24"/>
          <w:shd w:val="clear" w:color="auto" w:fill="FFFFFF"/>
        </w:rPr>
        <w:t>的合作者，或明确说明</w:t>
      </w:r>
      <w:r w:rsidR="00ED3FE2">
        <w:rPr>
          <w:rFonts w:ascii="宋体" w:hAnsi="宋体" w:cs="宋体"/>
          <w:color w:val="333333"/>
          <w:sz w:val="24"/>
          <w:shd w:val="clear" w:color="auto" w:fill="FFFFFF"/>
        </w:rPr>
        <w:t>你</w:t>
      </w:r>
      <w:r>
        <w:rPr>
          <w:rFonts w:ascii="宋体" w:hAnsi="宋体" w:cs="宋体"/>
          <w:color w:val="333333"/>
          <w:sz w:val="24"/>
          <w:shd w:val="clear" w:color="auto" w:fill="FFFFFF"/>
        </w:rPr>
        <w:t>没有与任何人讨论过作业。合作者是与</w:t>
      </w:r>
      <w:r w:rsidR="00ED3FE2">
        <w:rPr>
          <w:rFonts w:ascii="宋体" w:hAnsi="宋体" w:cs="宋体"/>
          <w:color w:val="333333"/>
          <w:sz w:val="24"/>
          <w:shd w:val="clear" w:color="auto" w:fill="FFFFFF"/>
        </w:rPr>
        <w:t>你</w:t>
      </w:r>
      <w:r>
        <w:rPr>
          <w:rFonts w:ascii="宋体" w:hAnsi="宋体" w:cs="宋体"/>
          <w:color w:val="333333"/>
          <w:sz w:val="24"/>
          <w:shd w:val="clear" w:color="auto" w:fill="FFFFFF"/>
        </w:rPr>
        <w:t>讨论过此作业的任何人。这是一项个人作业，因此请注意课程的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要求</w:t>
      </w:r>
      <w:r>
        <w:rPr>
          <w:rFonts w:ascii="宋体" w:hAnsi="宋体" w:cs="宋体"/>
          <w:color w:val="333333"/>
          <w:sz w:val="24"/>
          <w:shd w:val="clear" w:color="auto" w:fill="FFFFFF"/>
        </w:rPr>
        <w:t>。</w:t>
      </w:r>
    </w:p>
    <w:p w:rsidR="009E748F" w:rsidRDefault="000D69AE">
      <w:pPr>
        <w:spacing w:line="360" w:lineRule="auto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/>
          <w:color w:val="333333"/>
          <w:sz w:val="24"/>
          <w:shd w:val="clear" w:color="auto" w:fill="FFFFFF"/>
        </w:rPr>
        <w:t>以下是</w:t>
      </w:r>
      <w:r w:rsidR="00ED3FE2">
        <w:rPr>
          <w:rFonts w:ascii="宋体" w:hAnsi="宋体" w:cs="宋体"/>
          <w:color w:val="333333"/>
          <w:sz w:val="24"/>
          <w:shd w:val="clear" w:color="auto" w:fill="FFFFFF"/>
        </w:rPr>
        <w:t>你</w:t>
      </w:r>
      <w:r>
        <w:rPr>
          <w:rFonts w:ascii="宋体" w:hAnsi="宋体" w:cs="宋体"/>
          <w:color w:val="333333"/>
          <w:sz w:val="24"/>
          <w:shd w:val="clear" w:color="auto" w:fill="FFFFFF"/>
        </w:rPr>
        <w:t>在提交之前应该确认的事项清单：</w:t>
      </w:r>
    </w:p>
    <w:p w:rsidR="009E748F" w:rsidRDefault="000D69AE">
      <w:pPr>
        <w:numPr>
          <w:ilvl w:val="0"/>
          <w:numId w:val="17"/>
        </w:numPr>
        <w:spacing w:line="360" w:lineRule="auto"/>
        <w:ind w:firstLineChars="100" w:firstLine="240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/>
          <w:color w:val="333333"/>
          <w:sz w:val="24"/>
          <w:shd w:val="clear" w:color="auto" w:fill="FFFFFF"/>
        </w:rPr>
        <w:t>确保</w:t>
      </w:r>
      <w:r w:rsidR="00ED3FE2">
        <w:rPr>
          <w:rFonts w:ascii="宋体" w:hAnsi="宋体" w:cs="宋体"/>
          <w:color w:val="333333"/>
          <w:sz w:val="24"/>
          <w:shd w:val="clear" w:color="auto" w:fill="FFFFFF"/>
        </w:rPr>
        <w:t>你</w:t>
      </w:r>
      <w:r>
        <w:rPr>
          <w:rFonts w:ascii="宋体" w:hAnsi="宋体" w:cs="宋体"/>
          <w:color w:val="333333"/>
          <w:sz w:val="24"/>
          <w:shd w:val="clear" w:color="auto" w:fill="FFFFFF"/>
        </w:rPr>
        <w:t>的合作者在 index.html 中被提及。</w:t>
      </w:r>
    </w:p>
    <w:p w:rsidR="009E748F" w:rsidRDefault="000D69AE">
      <w:pPr>
        <w:numPr>
          <w:ilvl w:val="0"/>
          <w:numId w:val="17"/>
        </w:numPr>
        <w:spacing w:line="360" w:lineRule="auto"/>
        <w:ind w:firstLineChars="100" w:firstLine="240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/>
          <w:color w:val="333333"/>
          <w:sz w:val="24"/>
          <w:shd w:val="clear" w:color="auto" w:fill="FFFFFF"/>
        </w:rPr>
        <w:t>确保页面可以在 Chrome（我们将使用它来评估</w:t>
      </w:r>
      <w:r w:rsidR="00ED3FE2">
        <w:rPr>
          <w:rFonts w:ascii="宋体" w:hAnsi="宋体" w:cs="宋体"/>
          <w:color w:val="333333"/>
          <w:sz w:val="24"/>
          <w:shd w:val="clear" w:color="auto" w:fill="FFFFFF"/>
        </w:rPr>
        <w:t>你</w:t>
      </w:r>
      <w:r>
        <w:rPr>
          <w:rFonts w:ascii="宋体" w:hAnsi="宋体" w:cs="宋体"/>
          <w:color w:val="333333"/>
          <w:sz w:val="24"/>
          <w:shd w:val="clear" w:color="auto" w:fill="FFFFFF"/>
        </w:rPr>
        <w:t>的项目）以及 Firefox 或 Safari 上正确呈现。</w:t>
      </w:r>
    </w:p>
    <w:p w:rsidR="009E748F" w:rsidRDefault="000D69AE">
      <w:pPr>
        <w:numPr>
          <w:ilvl w:val="0"/>
          <w:numId w:val="17"/>
        </w:numPr>
        <w:spacing w:line="360" w:lineRule="auto"/>
        <w:ind w:firstLineChars="100" w:firstLine="240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/>
          <w:color w:val="333333"/>
          <w:sz w:val="24"/>
          <w:shd w:val="clear" w:color="auto" w:fill="FFFFFF"/>
        </w:rPr>
        <w:t>创建一个新文件夹并将</w:t>
      </w:r>
      <w:r w:rsidR="00ED3FE2">
        <w:rPr>
          <w:rFonts w:ascii="宋体" w:hAnsi="宋体" w:cs="宋体"/>
          <w:color w:val="333333"/>
          <w:sz w:val="24"/>
          <w:shd w:val="clear" w:color="auto" w:fill="FFFFFF"/>
        </w:rPr>
        <w:t>你</w:t>
      </w:r>
      <w:r>
        <w:rPr>
          <w:rFonts w:ascii="宋体" w:hAnsi="宋体" w:cs="宋体"/>
          <w:color w:val="333333"/>
          <w:sz w:val="24"/>
          <w:shd w:val="clear" w:color="auto" w:fill="FFFFFF"/>
        </w:rPr>
        <w:t>的 zip 文件解压到其中。</w:t>
      </w:r>
    </w:p>
    <w:p w:rsidR="009E748F" w:rsidRDefault="003F6889">
      <w:pPr>
        <w:numPr>
          <w:ilvl w:val="0"/>
          <w:numId w:val="17"/>
        </w:numPr>
        <w:spacing w:line="360" w:lineRule="auto"/>
        <w:ind w:firstLineChars="100" w:firstLine="240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/>
          <w:color w:val="333333"/>
          <w:sz w:val="24"/>
          <w:shd w:val="clear" w:color="auto" w:fill="FFFFFF"/>
        </w:rPr>
        <w:t>确保代码使用的必要资源</w:t>
      </w:r>
      <w:r w:rsidR="000D69AE">
        <w:rPr>
          <w:rFonts w:ascii="宋体" w:hAnsi="宋体" w:cs="宋体"/>
          <w:color w:val="333333"/>
          <w:sz w:val="24"/>
          <w:shd w:val="clear" w:color="auto" w:fill="FFFFFF"/>
        </w:rPr>
        <w:t>（图像、JS 文件、CSS 文件等）可以在新文件夹中找到并成功加载。</w:t>
      </w:r>
    </w:p>
    <w:p w:rsidR="009E748F" w:rsidRDefault="009E748F">
      <w:pPr>
        <w:spacing w:line="360" w:lineRule="auto"/>
        <w:jc w:val="left"/>
        <w:rPr>
          <w:rFonts w:ascii="Helvetica" w:eastAsia="Helvetica" w:hAnsi="Helvetica" w:cs="Helvetica"/>
          <w:color w:val="333333"/>
          <w:sz w:val="24"/>
        </w:rPr>
      </w:pPr>
    </w:p>
    <w:sectPr w:rsidR="009E748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39341B"/>
    <w:multiLevelType w:val="singleLevel"/>
    <w:tmpl w:val="9239341B"/>
    <w:lvl w:ilvl="0">
      <w:start w:val="1"/>
      <w:numFmt w:val="bullet"/>
      <w:lvlText w:val="•"/>
      <w:lvlJc w:val="left"/>
    </w:lvl>
  </w:abstractNum>
  <w:abstractNum w:abstractNumId="1" w15:restartNumberingAfterBreak="0">
    <w:nsid w:val="A828FBA3"/>
    <w:multiLevelType w:val="singleLevel"/>
    <w:tmpl w:val="A828FBA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5E306ED"/>
    <w:multiLevelType w:val="singleLevel"/>
    <w:tmpl w:val="B5E306ED"/>
    <w:lvl w:ilvl="0">
      <w:start w:val="1"/>
      <w:numFmt w:val="bullet"/>
      <w:lvlText w:val="•"/>
      <w:lvlJc w:val="left"/>
    </w:lvl>
  </w:abstractNum>
  <w:abstractNum w:abstractNumId="3" w15:restartNumberingAfterBreak="0">
    <w:nsid w:val="C4A08036"/>
    <w:multiLevelType w:val="singleLevel"/>
    <w:tmpl w:val="C4A0803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5" w15:restartNumberingAfterBreak="0">
    <w:nsid w:val="E7B66DAC"/>
    <w:multiLevelType w:val="singleLevel"/>
    <w:tmpl w:val="E7B66DA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7" w15:restartNumberingAfterBreak="0">
    <w:nsid w:val="0248C179"/>
    <w:multiLevelType w:val="singleLevel"/>
    <w:tmpl w:val="0248C179"/>
    <w:lvl w:ilvl="0">
      <w:start w:val="1"/>
      <w:numFmt w:val="bullet"/>
      <w:lvlText w:val="•"/>
      <w:lvlJc w:val="left"/>
    </w:lvl>
  </w:abstractNum>
  <w:abstractNum w:abstractNumId="8" w15:restartNumberingAfterBreak="0">
    <w:nsid w:val="037A76F7"/>
    <w:multiLevelType w:val="singleLevel"/>
    <w:tmpl w:val="037A76F7"/>
    <w:lvl w:ilvl="0">
      <w:start w:val="1"/>
      <w:numFmt w:val="decimal"/>
      <w:suff w:val="nothing"/>
      <w:lvlText w:val="%1."/>
      <w:lvlJc w:val="left"/>
      <w:pPr>
        <w:ind w:left="425" w:hanging="405"/>
      </w:pPr>
      <w:rPr>
        <w:rFonts w:hint="default"/>
      </w:rPr>
    </w:lvl>
  </w:abstractNum>
  <w:abstractNum w:abstractNumId="9" w15:restartNumberingAfterBreak="0">
    <w:nsid w:val="03D62ECE"/>
    <w:multiLevelType w:val="singleLevel"/>
    <w:tmpl w:val="03D62ECE"/>
    <w:lvl w:ilvl="0">
      <w:start w:val="1"/>
      <w:numFmt w:val="bullet"/>
      <w:lvlText w:val="•"/>
      <w:lvlJc w:val="left"/>
    </w:lvl>
  </w:abstractNum>
  <w:abstractNum w:abstractNumId="10" w15:restartNumberingAfterBreak="0">
    <w:nsid w:val="4D525C25"/>
    <w:multiLevelType w:val="singleLevel"/>
    <w:tmpl w:val="4D525C2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abstractNum w:abstractNumId="12" w15:restartNumberingAfterBreak="0">
    <w:nsid w:val="5E40681F"/>
    <w:multiLevelType w:val="singleLevel"/>
    <w:tmpl w:val="5E4068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6BE91B0A"/>
    <w:multiLevelType w:val="multilevel"/>
    <w:tmpl w:val="6BE91B0A"/>
    <w:lvl w:ilvl="0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DD6A698"/>
    <w:multiLevelType w:val="singleLevel"/>
    <w:tmpl w:val="6DD6A698"/>
    <w:lvl w:ilvl="0">
      <w:start w:val="2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5" w15:restartNumberingAfterBreak="0">
    <w:nsid w:val="72183CF9"/>
    <w:multiLevelType w:val="singleLevel"/>
    <w:tmpl w:val="72183CF9"/>
    <w:lvl w:ilvl="0">
      <w:start w:val="1"/>
      <w:numFmt w:val="bullet"/>
      <w:lvlText w:val="•"/>
      <w:lvlJc w:val="left"/>
    </w:lvl>
  </w:abstractNum>
  <w:abstractNum w:abstractNumId="16" w15:restartNumberingAfterBreak="0">
    <w:nsid w:val="7AA36066"/>
    <w:multiLevelType w:val="singleLevel"/>
    <w:tmpl w:val="7AA36066"/>
    <w:lvl w:ilvl="0">
      <w:start w:val="3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1"/>
  </w:num>
  <w:num w:numId="5">
    <w:abstractNumId w:val="13"/>
  </w:num>
  <w:num w:numId="6">
    <w:abstractNumId w:val="2"/>
  </w:num>
  <w:num w:numId="7">
    <w:abstractNumId w:val="12"/>
  </w:num>
  <w:num w:numId="8">
    <w:abstractNumId w:val="10"/>
  </w:num>
  <w:num w:numId="9">
    <w:abstractNumId w:val="14"/>
  </w:num>
  <w:num w:numId="10">
    <w:abstractNumId w:val="1"/>
  </w:num>
  <w:num w:numId="11">
    <w:abstractNumId w:val="16"/>
  </w:num>
  <w:num w:numId="12">
    <w:abstractNumId w:val="5"/>
  </w:num>
  <w:num w:numId="13">
    <w:abstractNumId w:val="9"/>
  </w:num>
  <w:num w:numId="14">
    <w:abstractNumId w:val="15"/>
  </w:num>
  <w:num w:numId="15">
    <w:abstractNumId w:val="7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NDI5OGM2MmMyNmIyYTE2Y2RmYWZjZjI0OGUyZWQ3N2YifQ=="/>
  </w:docVars>
  <w:rsids>
    <w:rsidRoot w:val="00E528A7"/>
    <w:rsid w:val="000406BD"/>
    <w:rsid w:val="00051AE0"/>
    <w:rsid w:val="000B306B"/>
    <w:rsid w:val="000D69AE"/>
    <w:rsid w:val="000D738D"/>
    <w:rsid w:val="00147454"/>
    <w:rsid w:val="00177DCE"/>
    <w:rsid w:val="001A1FAE"/>
    <w:rsid w:val="001C6AA4"/>
    <w:rsid w:val="002221B9"/>
    <w:rsid w:val="00264BCB"/>
    <w:rsid w:val="002F1790"/>
    <w:rsid w:val="002F5384"/>
    <w:rsid w:val="0032745F"/>
    <w:rsid w:val="003537E7"/>
    <w:rsid w:val="00356BB7"/>
    <w:rsid w:val="00393EEF"/>
    <w:rsid w:val="003A6474"/>
    <w:rsid w:val="003C79A7"/>
    <w:rsid w:val="003F6889"/>
    <w:rsid w:val="003F7ECE"/>
    <w:rsid w:val="004047C1"/>
    <w:rsid w:val="004105AA"/>
    <w:rsid w:val="004D26A6"/>
    <w:rsid w:val="005159EF"/>
    <w:rsid w:val="00551AA7"/>
    <w:rsid w:val="005950C5"/>
    <w:rsid w:val="005A2724"/>
    <w:rsid w:val="005E6A53"/>
    <w:rsid w:val="00677C3E"/>
    <w:rsid w:val="006C4CA4"/>
    <w:rsid w:val="00760DB6"/>
    <w:rsid w:val="007E17A6"/>
    <w:rsid w:val="00811C34"/>
    <w:rsid w:val="00864CE6"/>
    <w:rsid w:val="00882DE9"/>
    <w:rsid w:val="008B3AD6"/>
    <w:rsid w:val="00927777"/>
    <w:rsid w:val="00992051"/>
    <w:rsid w:val="009E748F"/>
    <w:rsid w:val="00A40847"/>
    <w:rsid w:val="00A522D7"/>
    <w:rsid w:val="00A93B4D"/>
    <w:rsid w:val="00B12656"/>
    <w:rsid w:val="00B3109F"/>
    <w:rsid w:val="00B9077A"/>
    <w:rsid w:val="00BA0593"/>
    <w:rsid w:val="00CF0E28"/>
    <w:rsid w:val="00D139DE"/>
    <w:rsid w:val="00DA619D"/>
    <w:rsid w:val="00E11EB3"/>
    <w:rsid w:val="00E528A7"/>
    <w:rsid w:val="00E614E8"/>
    <w:rsid w:val="00E84AA5"/>
    <w:rsid w:val="00EC17CD"/>
    <w:rsid w:val="00ED3FE2"/>
    <w:rsid w:val="00F21EDC"/>
    <w:rsid w:val="00F5467C"/>
    <w:rsid w:val="00F81A64"/>
    <w:rsid w:val="00FD6F82"/>
    <w:rsid w:val="08BA6A96"/>
    <w:rsid w:val="0BD47E6F"/>
    <w:rsid w:val="0D136775"/>
    <w:rsid w:val="0D6E0250"/>
    <w:rsid w:val="12120176"/>
    <w:rsid w:val="15BF44EA"/>
    <w:rsid w:val="174E307B"/>
    <w:rsid w:val="180B65F0"/>
    <w:rsid w:val="19E716B5"/>
    <w:rsid w:val="21503ECC"/>
    <w:rsid w:val="231F7963"/>
    <w:rsid w:val="273B6E85"/>
    <w:rsid w:val="286D43E2"/>
    <w:rsid w:val="29DD440B"/>
    <w:rsid w:val="2B4D1D84"/>
    <w:rsid w:val="2BFF7666"/>
    <w:rsid w:val="2DC7118A"/>
    <w:rsid w:val="3146704B"/>
    <w:rsid w:val="379C0E5D"/>
    <w:rsid w:val="39447B32"/>
    <w:rsid w:val="3C116506"/>
    <w:rsid w:val="3E9275F9"/>
    <w:rsid w:val="3FEE6527"/>
    <w:rsid w:val="46177A30"/>
    <w:rsid w:val="4AD66A58"/>
    <w:rsid w:val="4ADC3355"/>
    <w:rsid w:val="4C0D4F2F"/>
    <w:rsid w:val="4F400944"/>
    <w:rsid w:val="520F3BF8"/>
    <w:rsid w:val="53CC27A6"/>
    <w:rsid w:val="56B7773E"/>
    <w:rsid w:val="5C7D4F86"/>
    <w:rsid w:val="5EC27110"/>
    <w:rsid w:val="5FA82319"/>
    <w:rsid w:val="61A22D98"/>
    <w:rsid w:val="6744501E"/>
    <w:rsid w:val="686B65DA"/>
    <w:rsid w:val="6A2820A4"/>
    <w:rsid w:val="6E755ABD"/>
    <w:rsid w:val="6EB94846"/>
    <w:rsid w:val="715E7D9D"/>
    <w:rsid w:val="72440D8F"/>
    <w:rsid w:val="78DD139E"/>
    <w:rsid w:val="7E574376"/>
    <w:rsid w:val="7F3B433E"/>
    <w:rsid w:val="7FC5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FFA6F6"/>
  <w15:docId w15:val="{9B8CC98D-AB58-4FC8-A62B-04285835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hAnsi="宋体" w:hint="eastAsia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rPr>
      <w:sz w:val="18"/>
      <w:szCs w:val="18"/>
    </w:rPr>
  </w:style>
  <w:style w:type="character" w:customStyle="1" w:styleId="a4">
    <w:name w:val="页脚 字符"/>
    <w:basedOn w:val="a0"/>
    <w:link w:val="a3"/>
    <w:rPr>
      <w:sz w:val="18"/>
      <w:szCs w:val="18"/>
    </w:rPr>
  </w:style>
  <w:style w:type="paragraph" w:styleId="a9">
    <w:name w:val="List Paragraph"/>
    <w:basedOn w:val="a"/>
    <w:uiPriority w:val="99"/>
    <w:pPr>
      <w:ind w:firstLineChars="200" w:firstLine="420"/>
    </w:pPr>
  </w:style>
  <w:style w:type="paragraph" w:styleId="aa">
    <w:name w:val="Date"/>
    <w:basedOn w:val="a"/>
    <w:next w:val="a"/>
    <w:link w:val="ab"/>
    <w:rsid w:val="00CF0E28"/>
    <w:pPr>
      <w:ind w:leftChars="2500" w:left="100"/>
    </w:pPr>
  </w:style>
  <w:style w:type="character" w:customStyle="1" w:styleId="ab">
    <w:name w:val="日期 字符"/>
    <w:basedOn w:val="a0"/>
    <w:link w:val="aa"/>
    <w:rsid w:val="00CF0E28"/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cschool.cn/javascript/js-timing.html" TargetMode="External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hyperlink" Target="https://www.w3school.com.cn/css/index.asp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b51.net/w3school/tags/html_ref_byfunc.htm" TargetMode="External"/><Relationship Id="rId11" Type="http://schemas.openxmlformats.org/officeDocument/2006/relationships/hyperlink" Target="https://jqueryui.com/draggable/" TargetMode="External"/><Relationship Id="rId5" Type="http://schemas.openxmlformats.org/officeDocument/2006/relationships/hyperlink" Target="https://www.runoob.com/html/html-tutorial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cschool.cn/jque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.com.cn/jsref/index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AOO</dc:creator>
  <cp:lastModifiedBy>Zhengxia XU</cp:lastModifiedBy>
  <cp:revision>2</cp:revision>
  <dcterms:created xsi:type="dcterms:W3CDTF">2024-06-30T09:27:00Z</dcterms:created>
  <dcterms:modified xsi:type="dcterms:W3CDTF">2024-06-30T09:27:00Z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D32E7739628B44DA907657EE0114173A_12</vt:lpwstr>
  </property>
</Properties>
</file>